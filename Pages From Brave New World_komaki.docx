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to-morrow. </w:t>
      </w:r>
    </w:p>
    <w:p>
      <w:pPr>
        <w:shd w:val="clear" w:color="auto" w:fill="D3D3D3"/>
      </w:pPr>
      <w:r>
        <w:rPr>
          <w:b/>
        </w:rPr>
        <w:t>morrow</w:t>
      </w:r>
      <w:r>
        <w:t xml:space="preserve"> : twenty-four_hours/the next day</w:t>
      </w:r>
    </w:p>
    <w:p>
      <w:r>
        <w:t xml:space="preserve">And </w:t>
      </w:r>
      <w:r>
        <w:t xml:space="preserve">remember," </w:t>
      </w:r>
      <w:r>
        <w:t xml:space="preserve">he </w:t>
      </w:r>
      <w:r>
        <w:t xml:space="preserve">added </w:t>
      </w:r>
      <w:r>
        <w:rPr>
          <w:b/>
        </w:rPr>
        <w:t xml:space="preserve">reassuringly </w:t>
      </w:r>
      <w:r>
        <w:t xml:space="preserve">to </w:t>
      </w:r>
      <w:r>
        <w:t xml:space="preserve">Lenina, </w:t>
      </w:r>
      <w:r>
        <w:t xml:space="preserve">"they're </w:t>
      </w:r>
      <w:r>
        <w:t xml:space="preserve">perfectly </w:t>
      </w:r>
      <w:r>
        <w:rPr>
          <w:b/>
        </w:rPr>
        <w:t xml:space="preserve">tame; </w:t>
      </w:r>
      <w:r>
        <w:rPr>
          <w:b/>
        </w:rPr>
        <w:t xml:space="preserve">savages </w:t>
      </w:r>
      <w:r>
        <w:t xml:space="preserve">won't </w:t>
      </w:r>
      <w:r>
        <w:t xml:space="preserve">do </w:t>
      </w:r>
      <w:r>
        <w:t xml:space="preserve">you </w:t>
      </w:r>
      <w:r>
        <w:t xml:space="preserve">any </w:t>
      </w:r>
      <w:r>
        <w:rPr>
          <w:b/>
        </w:rPr>
        <w:t xml:space="preserve">harm. </w:t>
      </w:r>
    </w:p>
    <w:p>
      <w:pPr>
        <w:shd w:val="clear" w:color="auto" w:fill="D3D3D3"/>
      </w:pPr>
      <w:r>
        <w:rPr>
          <w:b/>
        </w:rPr>
        <w:t>reassuringly</w:t>
      </w:r>
      <w:r>
        <w:t xml:space="preserve"> : /in a reassuring manner</w:t>
      </w:r>
    </w:p>
    <w:p>
      <w:pPr>
        <w:shd w:val="clear" w:color="auto" w:fill="D3D3D3"/>
      </w:pPr>
      <w:r>
        <w:rPr>
          <w:b/>
        </w:rPr>
        <w:t>tame</w:t>
      </w:r>
      <w:r>
        <w:t xml:space="preserve"> : /very restrained or quiet</w:t>
      </w:r>
    </w:p>
    <w:p>
      <w:pPr>
        <w:shd w:val="clear" w:color="auto" w:fill="D3D3D3"/>
      </w:pPr>
      <w:r>
        <w:rPr>
          <w:b/>
        </w:rPr>
        <w:t>savages</w:t>
      </w:r>
      <w:r>
        <w:t xml:space="preserve"> : brute/a cruelly rapacious person</w:t>
      </w:r>
    </w:p>
    <w:p>
      <w:pPr>
        <w:shd w:val="clear" w:color="auto" w:fill="D3D3D3"/>
      </w:pPr>
      <w:r>
        <w:rPr>
          <w:b/>
        </w:rPr>
        <w:t>harm</w:t>
      </w:r>
      <w:r>
        <w:t xml:space="preserve"> : hurt/the act of damaging something or someone</w:t>
      </w:r>
    </w:p>
    <w:p>
      <w:pPr>
        <w:shd w:val="clear" w:color="auto" w:fill="D3D3D3"/>
      </w:pPr>
      <w:r>
        <w:rPr>
          <w:b/>
        </w:rPr>
        <w:t>reassuring</w:t>
      </w:r>
      <w:r>
        <w:t xml:space="preserve"> : assure/cause to feel sure; give reassurance to</w:t>
      </w:r>
    </w:p>
    <w:p>
      <w:r>
        <w:t xml:space="preserve">They've </w:t>
      </w:r>
      <w:r>
        <w:t xml:space="preserve">got </w:t>
      </w:r>
      <w:r>
        <w:t xml:space="preserve">enough </w:t>
      </w:r>
      <w:r>
        <w:t xml:space="preserve">experience </w:t>
      </w:r>
      <w:r>
        <w:t xml:space="preserve">of </w:t>
      </w:r>
      <w:r>
        <w:t xml:space="preserve">gas </w:t>
      </w:r>
      <w:r>
        <w:t xml:space="preserve">bombs </w:t>
      </w:r>
      <w:r>
        <w:t xml:space="preserve">to </w:t>
      </w:r>
      <w:r>
        <w:t xml:space="preserve">know </w:t>
      </w:r>
      <w:r>
        <w:t xml:space="preserve">that </w:t>
      </w:r>
      <w:r>
        <w:t xml:space="preserve">they </w:t>
      </w:r>
      <w:r>
        <w:t xml:space="preserve">mustn't </w:t>
      </w:r>
      <w:r>
        <w:t xml:space="preserve">play </w:t>
      </w:r>
      <w:r>
        <w:t xml:space="preserve">any </w:t>
      </w:r>
      <w:r>
        <w:t xml:space="preserve">tricks." </w:t>
      </w:r>
      <w:r>
        <w:t xml:space="preserve">Still </w:t>
      </w:r>
      <w:r>
        <w:t xml:space="preserve">laughing, </w:t>
      </w:r>
      <w:r>
        <w:t xml:space="preserve">he </w:t>
      </w:r>
      <w:r>
        <w:t xml:space="preserve">threw </w:t>
      </w:r>
      <w:r>
        <w:t xml:space="preserve">the </w:t>
      </w:r>
      <w:r>
        <w:rPr>
          <w:b/>
        </w:rPr>
        <w:t xml:space="preserve">helicopter </w:t>
      </w:r>
      <w:r>
        <w:t xml:space="preserve">screws </w:t>
      </w:r>
      <w:r>
        <w:t xml:space="preserve">into </w:t>
      </w:r>
      <w:r>
        <w:rPr>
          <w:b/>
        </w:rPr>
        <w:t xml:space="preserve">gear, </w:t>
      </w:r>
      <w:r>
        <w:rPr>
          <w:b/>
        </w:rPr>
        <w:t xml:space="preserve">accelerated, </w:t>
      </w:r>
      <w:r>
        <w:t xml:space="preserve">and </w:t>
      </w:r>
      <w:r>
        <w:t xml:space="preserve">was </w:t>
      </w:r>
      <w:r>
        <w:t xml:space="preserve">gone. </w:t>
      </w:r>
    </w:p>
    <w:p>
      <w:pPr>
        <w:shd w:val="clear" w:color="auto" w:fill="D3D3D3"/>
      </w:pPr>
      <w:r>
        <w:rPr>
          <w:b/>
        </w:rPr>
        <w:t>helicopter</w:t>
      </w:r>
      <w:r>
        <w:t xml:space="preserve"> : eggbeater/an aircraft without wings that obtains its lift from the rotation of overhead blades</w:t>
      </w:r>
    </w:p>
    <w:p>
      <w:pPr>
        <w:shd w:val="clear" w:color="auto" w:fill="D3D3D3"/>
      </w:pPr>
      <w:r>
        <w:rPr>
          <w:b/>
        </w:rPr>
        <w:t>gear</w:t>
      </w:r>
      <w:r>
        <w:t xml:space="preserve"> : cogwheel/a toothed wheel that engages another toothed mechanism in order to change the speed or direction of transmitted motion</w:t>
      </w:r>
    </w:p>
    <w:p>
      <w:pPr>
        <w:shd w:val="clear" w:color="auto" w:fill="D3D3D3"/>
      </w:pPr>
      <w:r>
        <w:rPr>
          <w:b/>
        </w:rPr>
        <w:t>accelerated</w:t>
      </w:r>
      <w:r>
        <w:t xml:space="preserve"> : speed/cause to move faster</w:t>
      </w:r>
    </w:p>
    <w:p>
      <w:r>
        <w:t xml:space="preserve">Chapter </w:t>
      </w:r>
      <w:r>
        <w:t xml:space="preserve">Seven </w:t>
      </w:r>
      <w:r>
        <w:t xml:space="preserve">THE </w:t>
      </w:r>
      <w:r>
        <w:rPr>
          <w:b/>
        </w:rPr>
        <w:t xml:space="preserve">MESA </w:t>
      </w:r>
      <w:r>
        <w:t xml:space="preserve">was </w:t>
      </w:r>
      <w:r>
        <w:t xml:space="preserve">like </w:t>
      </w:r>
      <w:r>
        <w:t xml:space="preserve">a </w:t>
      </w:r>
      <w:r>
        <w:t xml:space="preserve">ship </w:t>
      </w:r>
      <w:r>
        <w:rPr>
          <w:b/>
        </w:rPr>
        <w:t xml:space="preserve">becalmed </w:t>
      </w:r>
      <w:r>
        <w:t xml:space="preserve">in </w:t>
      </w:r>
      <w:r>
        <w:t xml:space="preserve">a </w:t>
      </w:r>
      <w:r>
        <w:rPr>
          <w:b/>
        </w:rPr>
        <w:t xml:space="preserve">strait </w:t>
      </w:r>
      <w:r>
        <w:t xml:space="preserve">of </w:t>
      </w:r>
      <w:r>
        <w:t xml:space="preserve">lion-coloured </w:t>
      </w:r>
      <w:r>
        <w:t xml:space="preserve">dust. </w:t>
      </w:r>
    </w:p>
    <w:p>
      <w:pPr>
        <w:shd w:val="clear" w:color="auto" w:fill="D3D3D3"/>
      </w:pPr>
      <w:r>
        <w:rPr>
          <w:b/>
        </w:rPr>
        <w:t>MESA</w:t>
      </w:r>
      <w:r>
        <w:t xml:space="preserve"> : Mesa/a city in Arizona just to the east of Phoenix; originally a suburb of Phoenix</w:t>
      </w:r>
    </w:p>
    <w:p>
      <w:pPr>
        <w:shd w:val="clear" w:color="auto" w:fill="D3D3D3"/>
      </w:pPr>
      <w:r>
        <w:rPr>
          <w:b/>
        </w:rPr>
        <w:t>becalmed</w:t>
      </w:r>
      <w:r>
        <w:t xml:space="preserve"> : steady/make steady</w:t>
      </w:r>
    </w:p>
    <w:p>
      <w:pPr>
        <w:shd w:val="clear" w:color="auto" w:fill="D3D3D3"/>
      </w:pPr>
      <w:r>
        <w:rPr>
          <w:b/>
        </w:rPr>
        <w:t>strait</w:t>
      </w:r>
      <w:r>
        <w:t xml:space="preserve"> : sound/a narrow channel of the sea joining two larger bodies of water</w:t>
      </w:r>
    </w:p>
    <w:p>
      <w:r>
        <w:t xml:space="preserve">The </w:t>
      </w:r>
      <w:r>
        <w:t xml:space="preserve">channel </w:t>
      </w:r>
      <w:r>
        <w:t xml:space="preserve">wound </w:t>
      </w:r>
      <w:r>
        <w:t xml:space="preserve">between </w:t>
      </w:r>
      <w:r>
        <w:rPr>
          <w:b/>
        </w:rPr>
        <w:t xml:space="preserve">precipitous </w:t>
      </w:r>
      <w:r>
        <w:t xml:space="preserve">banks, </w:t>
      </w:r>
      <w:r>
        <w:t xml:space="preserve">and </w:t>
      </w:r>
      <w:r>
        <w:rPr>
          <w:b/>
        </w:rPr>
        <w:t xml:space="preserve">slanting </w:t>
      </w:r>
      <w:r>
        <w:t xml:space="preserve">from </w:t>
      </w:r>
      <w:r>
        <w:t xml:space="preserve">one </w:t>
      </w:r>
      <w:r>
        <w:t xml:space="preserve">wall </w:t>
      </w:r>
      <w:r>
        <w:t xml:space="preserve">to </w:t>
      </w:r>
      <w:r>
        <w:t xml:space="preserve">the </w:t>
      </w:r>
      <w:r>
        <w:t xml:space="preserve">other </w:t>
      </w:r>
      <w:r>
        <w:t xml:space="preserve">across </w:t>
      </w:r>
      <w:r>
        <w:t xml:space="preserve">the </w:t>
      </w:r>
      <w:r>
        <w:t xml:space="preserve">valley </w:t>
      </w:r>
      <w:r>
        <w:t xml:space="preserve">ran </w:t>
      </w:r>
      <w:r>
        <w:t xml:space="preserve">a </w:t>
      </w:r>
      <w:r>
        <w:rPr>
          <w:b/>
        </w:rPr>
        <w:t xml:space="preserve">streak </w:t>
      </w:r>
      <w:r>
        <w:t xml:space="preserve">of </w:t>
      </w:r>
      <w:r>
        <w:t xml:space="preserve">green-the </w:t>
      </w:r>
      <w:r>
        <w:t xml:space="preserve">river </w:t>
      </w:r>
      <w:r>
        <w:t xml:space="preserve">and </w:t>
      </w:r>
      <w:r>
        <w:t xml:space="preserve">its </w:t>
      </w:r>
      <w:r>
        <w:t xml:space="preserve">fields. </w:t>
      </w:r>
    </w:p>
    <w:p>
      <w:pPr>
        <w:shd w:val="clear" w:color="auto" w:fill="D3D3D3"/>
      </w:pPr>
      <w:r>
        <w:rPr>
          <w:b/>
        </w:rPr>
        <w:t>precipitous</w:t>
      </w:r>
      <w:r>
        <w:t xml:space="preserve"> : precipitate/done with very great haste and without due deliberation; - Shakespeare; - Arthur Geddes</w:t>
      </w:r>
    </w:p>
    <w:p>
      <w:pPr>
        <w:shd w:val="clear" w:color="auto" w:fill="D3D3D3"/>
      </w:pPr>
      <w:r>
        <w:rPr>
          <w:b/>
        </w:rPr>
        <w:t>slanting</w:t>
      </w:r>
      <w:r>
        <w:t xml:space="preserve"> : angle/to incline or bend from a vertical position</w:t>
      </w:r>
    </w:p>
    <w:p>
      <w:pPr>
        <w:shd w:val="clear" w:color="auto" w:fill="D3D3D3"/>
      </w:pPr>
      <w:r>
        <w:rPr>
          <w:b/>
        </w:rPr>
        <w:t>streak</w:t>
      </w:r>
      <w:r>
        <w:t xml:space="preserve"> : stripe/a narrow marking of a different color or texture from the background</w:t>
      </w:r>
    </w:p>
    <w:p>
      <w:r>
        <w:t xml:space="preserve">On </w:t>
      </w:r>
      <w:r>
        <w:t xml:space="preserve">the </w:t>
      </w:r>
      <w:r>
        <w:rPr>
          <w:b/>
        </w:rPr>
        <w:t xml:space="preserve">prow </w:t>
      </w:r>
      <w:r>
        <w:t xml:space="preserve">of </w:t>
      </w:r>
      <w:r>
        <w:t xml:space="preserve">that </w:t>
      </w:r>
      <w:r>
        <w:t xml:space="preserve">stone </w:t>
      </w:r>
      <w:r>
        <w:t xml:space="preserve">ship </w:t>
      </w:r>
      <w:r>
        <w:t xml:space="preserve">in </w:t>
      </w:r>
      <w:r>
        <w:t xml:space="preserve">the </w:t>
      </w:r>
      <w:r>
        <w:t xml:space="preserve">centre </w:t>
      </w:r>
      <w:r>
        <w:t xml:space="preserve">of </w:t>
      </w:r>
      <w:r>
        <w:t xml:space="preserve">the </w:t>
      </w:r>
      <w:r>
        <w:rPr>
          <w:b/>
        </w:rPr>
        <w:t xml:space="preserve">strait, </w:t>
      </w:r>
      <w:r>
        <w:t xml:space="preserve">and </w:t>
      </w:r>
      <w:r>
        <w:t xml:space="preserve">seemingly </w:t>
      </w:r>
      <w:r>
        <w:t xml:space="preserve">a </w:t>
      </w:r>
      <w:r>
        <w:t xml:space="preserve">part </w:t>
      </w:r>
      <w:r>
        <w:t xml:space="preserve">of </w:t>
      </w:r>
      <w:r>
        <w:t xml:space="preserve">it, </w:t>
      </w:r>
      <w:r>
        <w:t xml:space="preserve">a </w:t>
      </w:r>
      <w:r>
        <w:t xml:space="preserve">shaped </w:t>
      </w:r>
      <w:r>
        <w:t xml:space="preserve">and </w:t>
      </w:r>
      <w:r>
        <w:rPr>
          <w:b/>
        </w:rPr>
        <w:t xml:space="preserve">geometrical </w:t>
      </w:r>
      <w:r>
        <w:t xml:space="preserve">outcrop </w:t>
      </w:r>
      <w:r>
        <w:t xml:space="preserve">of </w:t>
      </w:r>
      <w:r>
        <w:t xml:space="preserve">the </w:t>
      </w:r>
      <w:r>
        <w:t xml:space="preserve">naked </w:t>
      </w:r>
      <w:r>
        <w:t xml:space="preserve">rock, </w:t>
      </w:r>
      <w:r>
        <w:t xml:space="preserve">stood </w:t>
      </w:r>
      <w:r>
        <w:t xml:space="preserve">the </w:t>
      </w:r>
      <w:r>
        <w:rPr>
          <w:b/>
        </w:rPr>
        <w:t xml:space="preserve">pueblo </w:t>
      </w:r>
      <w:r>
        <w:t xml:space="preserve">of </w:t>
      </w:r>
      <w:r>
        <w:t xml:space="preserve">Malpais. </w:t>
      </w:r>
    </w:p>
    <w:p>
      <w:pPr>
        <w:shd w:val="clear" w:color="auto" w:fill="D3D3D3"/>
      </w:pPr>
      <w:r>
        <w:rPr>
          <w:b/>
        </w:rPr>
        <w:t>strait</w:t>
      </w:r>
      <w:r>
        <w:t xml:space="preserve"> : sound/a narrow channel of the sea joining two larger bodies of water</w:t>
      </w:r>
    </w:p>
    <w:p>
      <w:pPr>
        <w:shd w:val="clear" w:color="auto" w:fill="D3D3D3"/>
      </w:pPr>
      <w:r>
        <w:rPr>
          <w:b/>
        </w:rPr>
        <w:t>prow</w:t>
      </w:r>
      <w:r>
        <w:t xml:space="preserve"> : fore/front part of a vessel or aircraft</w:t>
      </w:r>
    </w:p>
    <w:p>
      <w:pPr>
        <w:shd w:val="clear" w:color="auto" w:fill="D3D3D3"/>
      </w:pPr>
      <w:r>
        <w:rPr>
          <w:b/>
        </w:rPr>
        <w:t>geometrical</w:t>
      </w:r>
      <w:r>
        <w:t xml:space="preserve"> : geometric/characterized by simple geometric forms in design and decoration</w:t>
      </w:r>
    </w:p>
    <w:p>
      <w:pPr>
        <w:shd w:val="clear" w:color="auto" w:fill="D3D3D3"/>
      </w:pPr>
      <w:r>
        <w:rPr>
          <w:b/>
        </w:rPr>
        <w:t>pueblo</w:t>
      </w:r>
      <w:r>
        <w:t xml:space="preserve"> : Pueblo/a member of any of about two dozen Native American peoples called `Pueblos' by the Spanish because they live in pueblos (villages built of adobe and rock)</w:t>
      </w:r>
    </w:p>
    <w:p>
      <w:r>
        <w:t xml:space="preserve">Block </w:t>
      </w:r>
      <w:r>
        <w:t xml:space="preserve">above </w:t>
      </w:r>
      <w:r>
        <w:t xml:space="preserve">block, </w:t>
      </w:r>
      <w:r>
        <w:t xml:space="preserve">each </w:t>
      </w:r>
      <w:r>
        <w:t xml:space="preserve">story </w:t>
      </w:r>
      <w:r>
        <w:t xml:space="preserve">smaller </w:t>
      </w:r>
      <w:r>
        <w:t xml:space="preserve">than </w:t>
      </w:r>
      <w:r>
        <w:t xml:space="preserve">the </w:t>
      </w:r>
      <w:r>
        <w:t xml:space="preserve">one </w:t>
      </w:r>
      <w:r>
        <w:t xml:space="preserve">below, </w:t>
      </w:r>
      <w:r>
        <w:t xml:space="preserve">the </w:t>
      </w:r>
      <w:r>
        <w:t xml:space="preserve">tall </w:t>
      </w:r>
      <w:r>
        <w:t xml:space="preserve">houses </w:t>
      </w:r>
      <w:r>
        <w:t xml:space="preserve">rose </w:t>
      </w:r>
      <w:r>
        <w:t xml:space="preserve">like </w:t>
      </w:r>
      <w:r>
        <w:t xml:space="preserve">stepped </w:t>
      </w:r>
      <w:r>
        <w:t xml:space="preserve">and </w:t>
      </w:r>
      <w:r>
        <w:rPr>
          <w:b/>
        </w:rPr>
        <w:t xml:space="preserve">amputated </w:t>
      </w:r>
      <w:r>
        <w:rPr>
          <w:b/>
        </w:rPr>
        <w:t xml:space="preserve">pyramids </w:t>
      </w:r>
      <w:r>
        <w:t xml:space="preserve">into </w:t>
      </w:r>
      <w:r>
        <w:t xml:space="preserve">the </w:t>
      </w:r>
      <w:r>
        <w:t xml:space="preserve">blue </w:t>
      </w:r>
      <w:r>
        <w:t xml:space="preserve">sky. </w:t>
      </w:r>
    </w:p>
    <w:p>
      <w:pPr>
        <w:shd w:val="clear" w:color="auto" w:fill="D3D3D3"/>
      </w:pPr>
      <w:r>
        <w:rPr>
          <w:b/>
        </w:rPr>
        <w:t>amputated</w:t>
      </w:r>
      <w:r>
        <w:t xml:space="preserve"> : cut_off/remove surgically</w:t>
      </w:r>
    </w:p>
    <w:p>
      <w:pPr>
        <w:shd w:val="clear" w:color="auto" w:fill="D3D3D3"/>
      </w:pPr>
      <w:r>
        <w:rPr>
          <w:b/>
        </w:rPr>
        <w:t>pyramids</w:t>
      </w:r>
      <w:r>
        <w:t xml:space="preserve"> : Pyramid/a massive monument with a square base and four triangular sides; begun by Cheops around 2700 BC as royal tombs in ancient Egypt</w:t>
      </w:r>
    </w:p>
    <w:p>
      <w:r>
        <w:t xml:space="preserve">At </w:t>
      </w:r>
      <w:r>
        <w:t xml:space="preserve">their </w:t>
      </w:r>
      <w:r>
        <w:t xml:space="preserve">feet </w:t>
      </w:r>
      <w:r>
        <w:t xml:space="preserve">lay </w:t>
      </w:r>
      <w:r>
        <w:t xml:space="preserve">a </w:t>
      </w:r>
      <w:r>
        <w:rPr>
          <w:b/>
        </w:rPr>
        <w:t xml:space="preserve">straggle </w:t>
      </w:r>
      <w:r>
        <w:t xml:space="preserve">of </w:t>
      </w:r>
      <w:r>
        <w:t xml:space="preserve">low </w:t>
      </w:r>
      <w:r>
        <w:t xml:space="preserve">buildings, </w:t>
      </w:r>
      <w:r>
        <w:t xml:space="preserve">a </w:t>
      </w:r>
      <w:r>
        <w:t xml:space="preserve">criss-cross </w:t>
      </w:r>
      <w:r>
        <w:t xml:space="preserve">of </w:t>
      </w:r>
      <w:r>
        <w:t xml:space="preserve">walls; </w:t>
      </w:r>
      <w:r>
        <w:t xml:space="preserve">and </w:t>
      </w:r>
      <w:r>
        <w:t xml:space="preserve">on </w:t>
      </w:r>
      <w:r>
        <w:t xml:space="preserve">three </w:t>
      </w:r>
      <w:r>
        <w:t xml:space="preserve">sides </w:t>
      </w:r>
      <w:r>
        <w:t xml:space="preserve">the </w:t>
      </w:r>
      <w:r>
        <w:rPr>
          <w:b/>
        </w:rPr>
        <w:t xml:space="preserve">precipices </w:t>
      </w:r>
      <w:r>
        <w:t xml:space="preserve">fell </w:t>
      </w:r>
      <w:r>
        <w:t xml:space="preserve">sheer </w:t>
      </w:r>
      <w:r>
        <w:t xml:space="preserve">into </w:t>
      </w:r>
      <w:r>
        <w:t xml:space="preserve">the </w:t>
      </w:r>
      <w:r>
        <w:t xml:space="preserve">plain. </w:t>
      </w:r>
    </w:p>
    <w:p>
      <w:pPr>
        <w:shd w:val="clear" w:color="auto" w:fill="D3D3D3"/>
      </w:pPr>
      <w:r>
        <w:rPr>
          <w:b/>
        </w:rPr>
        <w:t>straggle</w:t>
      </w:r>
      <w:r>
        <w:t xml:space="preserve"> : grouping/a wandering or disorderly grouping (of things or persons)</w:t>
      </w:r>
    </w:p>
    <w:p>
      <w:pPr>
        <w:shd w:val="clear" w:color="auto" w:fill="D3D3D3"/>
      </w:pPr>
      <w:r>
        <w:rPr>
          <w:b/>
        </w:rPr>
        <w:t>precipices</w:t>
      </w:r>
      <w:r>
        <w:t xml:space="preserve"> : drop-off/a very steep cliff</w:t>
      </w:r>
    </w:p>
    <w:p>
      <w:r>
        <w:t xml:space="preserve">A </w:t>
      </w:r>
      <w:r>
        <w:t xml:space="preserve">few </w:t>
      </w:r>
      <w:r>
        <w:t xml:space="preserve">columns </w:t>
      </w:r>
      <w:r>
        <w:t xml:space="preserve">of </w:t>
      </w:r>
      <w:r>
        <w:t xml:space="preserve">smoke </w:t>
      </w:r>
      <w:r>
        <w:rPr>
          <w:b/>
        </w:rPr>
        <w:t xml:space="preserve">mounted </w:t>
      </w:r>
      <w:r>
        <w:rPr>
          <w:b/>
        </w:rPr>
        <w:t xml:space="preserve">perpendicularly </w:t>
      </w:r>
      <w:r>
        <w:t xml:space="preserve">into </w:t>
      </w:r>
      <w:r>
        <w:t xml:space="preserve">the </w:t>
      </w:r>
      <w:r>
        <w:rPr>
          <w:b/>
        </w:rPr>
        <w:t xml:space="preserve">windless </w:t>
      </w:r>
      <w:r>
        <w:t xml:space="preserve">air </w:t>
      </w:r>
      <w:r>
        <w:t xml:space="preserve">and </w:t>
      </w:r>
      <w:r>
        <w:t xml:space="preserve">were </w:t>
      </w:r>
      <w:r>
        <w:t xml:space="preserve">lost. </w:t>
      </w:r>
    </w:p>
    <w:p>
      <w:pPr>
        <w:shd w:val="clear" w:color="auto" w:fill="D3D3D3"/>
      </w:pPr>
      <w:r>
        <w:rPr>
          <w:b/>
        </w:rPr>
        <w:t>mounted</w:t>
      </w:r>
      <w:r>
        <w:t xml:space="preserve"> : put_on/prepare and supply with the necessary equipment for execution or performance</w:t>
      </w:r>
    </w:p>
    <w:p>
      <w:pPr>
        <w:shd w:val="clear" w:color="auto" w:fill="D3D3D3"/>
      </w:pPr>
      <w:r>
        <w:rPr>
          <w:b/>
        </w:rPr>
        <w:t>perpendicularly</w:t>
      </w:r>
      <w:r>
        <w:t xml:space="preserve"> : /in a perpendicular manner</w:t>
      </w:r>
    </w:p>
    <w:p>
      <w:pPr>
        <w:shd w:val="clear" w:color="auto" w:fill="D3D3D3"/>
      </w:pPr>
      <w:r>
        <w:rPr>
          <w:b/>
        </w:rPr>
        <w:t>windless</w:t>
      </w:r>
      <w:r>
        <w:t xml:space="preserve"> : /without or almost without wind</w:t>
      </w:r>
    </w:p>
    <w:p>
      <w:r>
        <w:rPr>
          <w:b/>
        </w:rPr>
        <w:t xml:space="preserve">"Queer," </w:t>
      </w:r>
      <w:r>
        <w:t xml:space="preserve">said </w:t>
      </w:r>
      <w:r>
        <w:t xml:space="preserve">Lenina. </w:t>
      </w:r>
    </w:p>
    <w:p>
      <w:pPr>
        <w:shd w:val="clear" w:color="auto" w:fill="D3D3D3"/>
      </w:pPr>
      <w:r>
        <w:rPr>
          <w:b/>
        </w:rPr>
        <w:t>Queer</w:t>
      </w:r>
      <w:r>
        <w:t xml:space="preserve"> : homophile/homosexual or arousing homosexual desires</w:t>
      </w:r>
    </w:p>
    <w:p>
      <w:r>
        <w:t xml:space="preserve">"Very </w:t>
      </w:r>
      <w:r>
        <w:t xml:space="preserve">queer." </w:t>
      </w:r>
      <w:r>
        <w:t xml:space="preserve">It </w:t>
      </w:r>
      <w:r>
        <w:t xml:space="preserve">was </w:t>
      </w:r>
      <w:r>
        <w:t xml:space="preserve">her </w:t>
      </w:r>
      <w:r>
        <w:t xml:space="preserve">ordinary </w:t>
      </w:r>
      <w:r>
        <w:t xml:space="preserve">word </w:t>
      </w:r>
      <w:r>
        <w:t xml:space="preserve">of </w:t>
      </w:r>
      <w:r>
        <w:rPr>
          <w:b/>
        </w:rPr>
        <w:t xml:space="preserve">condemnation. </w:t>
      </w:r>
    </w:p>
    <w:p>
      <w:pPr>
        <w:shd w:val="clear" w:color="auto" w:fill="D3D3D3"/>
      </w:pPr>
      <w:r>
        <w:rPr>
          <w:b/>
        </w:rPr>
        <w:t>condemnation</w:t>
      </w:r>
      <w:r>
        <w:t xml:space="preserve"> : condition/the condition of being strongly disapproved of</w:t>
      </w:r>
    </w:p>
    <w:p>
      <w:r>
        <w:t xml:space="preserve">"I </w:t>
      </w:r>
      <w:r>
        <w:t xml:space="preserve">don't </w:t>
      </w:r>
      <w:r>
        <w:t xml:space="preserve">like </w:t>
      </w:r>
      <w:r>
        <w:t xml:space="preserve">it. </w:t>
      </w:r>
      <w:r>
        <w:t xml:space="preserve">And </w:t>
      </w:r>
      <w:r>
        <w:t xml:space="preserve">I </w:t>
      </w:r>
      <w:r>
        <w:t xml:space="preserve">don't </w:t>
      </w:r>
      <w:r>
        <w:t xml:space="preserve">like </w:t>
      </w:r>
      <w:r>
        <w:t xml:space="preserve">that </w:t>
      </w:r>
      <w:r>
        <w:t xml:space="preserve">man." </w:t>
      </w:r>
      <w:r>
        <w:t xml:space="preserve">She </w:t>
      </w:r>
      <w:r>
        <w:t xml:space="preserve">pointed </w:t>
      </w:r>
      <w:r>
        <w:t xml:space="preserve">to </w:t>
      </w:r>
      <w:r>
        <w:t xml:space="preserve">the </w:t>
      </w:r>
      <w:r>
        <w:t xml:space="preserve">Indian </w:t>
      </w:r>
      <w:r>
        <w:t xml:space="preserve">guide </w:t>
      </w:r>
      <w:r>
        <w:t xml:space="preserve">who </w:t>
      </w:r>
      <w:r>
        <w:t xml:space="preserve">had </w:t>
      </w:r>
      <w:r>
        <w:t xml:space="preserve">been </w:t>
      </w:r>
      <w:r>
        <w:t xml:space="preserve">appointed </w:t>
      </w:r>
      <w:r>
        <w:t xml:space="preserve">to </w:t>
      </w:r>
      <w:r>
        <w:t xml:space="preserve">take </w:t>
      </w:r>
      <w:r>
        <w:t xml:space="preserve">them </w:t>
      </w:r>
      <w:r>
        <w:t xml:space="preserve">up </w:t>
      </w:r>
      <w:r>
        <w:t xml:space="preserve">to </w:t>
      </w:r>
      <w:r>
        <w:t xml:space="preserve">the </w:t>
      </w:r>
      <w:r>
        <w:rPr>
          <w:b/>
        </w:rPr>
        <w:t xml:space="preserve">pueblo. </w:t>
      </w:r>
    </w:p>
    <w:p>
      <w:pPr>
        <w:shd w:val="clear" w:color="auto" w:fill="D3D3D3"/>
      </w:pPr>
      <w:r>
        <w:rPr>
          <w:b/>
        </w:rPr>
        <w:t>pueblo</w:t>
      </w:r>
      <w:r>
        <w:t xml:space="preserve"> : Pueblo/a member of any of about two dozen Native American peoples called `Pueblos' by the Spanish because they live in pueblos (villages built of adobe and rock)</w:t>
      </w:r>
    </w:p>
    <w:p>
      <w:r>
        <w:t xml:space="preserve">Her </w:t>
      </w:r>
      <w:r>
        <w:t xml:space="preserve">feeling </w:t>
      </w:r>
      <w:r>
        <w:t xml:space="preserve">was </w:t>
      </w:r>
      <w:r>
        <w:rPr>
          <w:b/>
        </w:rPr>
        <w:t xml:space="preserve">evidently </w:t>
      </w:r>
      <w:r>
        <w:rPr>
          <w:b/>
        </w:rPr>
        <w:t xml:space="preserve">reciprocated; </w:t>
      </w:r>
      <w:r>
        <w:t xml:space="preserve">the </w:t>
      </w:r>
      <w:r>
        <w:t xml:space="preserve">very </w:t>
      </w:r>
      <w:r>
        <w:t xml:space="preserve">back </w:t>
      </w:r>
      <w:r>
        <w:t xml:space="preserve">of </w:t>
      </w:r>
      <w:r>
        <w:t xml:space="preserve">the </w:t>
      </w:r>
      <w:r>
        <w:t xml:space="preserve">man, </w:t>
      </w:r>
      <w:r>
        <w:t xml:space="preserve">as </w:t>
      </w:r>
      <w:r>
        <w:t xml:space="preserve">he </w:t>
      </w:r>
      <w:r>
        <w:t xml:space="preserve">walked </w:t>
      </w:r>
      <w:r>
        <w:t xml:space="preserve">along </w:t>
      </w:r>
      <w:r>
        <w:t xml:space="preserve">before </w:t>
      </w:r>
      <w:r>
        <w:t xml:space="preserve">them, </w:t>
      </w:r>
      <w:r>
        <w:t xml:space="preserve">was </w:t>
      </w:r>
      <w:r>
        <w:rPr>
          <w:b/>
        </w:rPr>
        <w:t xml:space="preserve">hostile, </w:t>
      </w:r>
      <w:r>
        <w:rPr>
          <w:b/>
        </w:rPr>
        <w:t xml:space="preserve">sullenly </w:t>
      </w:r>
      <w:r>
        <w:rPr>
          <w:b/>
        </w:rPr>
        <w:t xml:space="preserve">contemptuous. </w:t>
      </w:r>
    </w:p>
    <w:p>
      <w:pPr>
        <w:shd w:val="clear" w:color="auto" w:fill="D3D3D3"/>
      </w:pPr>
      <w:r>
        <w:rPr>
          <w:b/>
        </w:rPr>
        <w:t>evidently</w:t>
      </w:r>
      <w:r>
        <w:t xml:space="preserve"> : apparently/unmistakably (`plain' is often used informally for `plainly')</w:t>
      </w:r>
    </w:p>
    <w:p>
      <w:pPr>
        <w:shd w:val="clear" w:color="auto" w:fill="D3D3D3"/>
      </w:pPr>
      <w:r>
        <w:rPr>
          <w:b/>
        </w:rPr>
        <w:t>reciprocated</w:t>
      </w:r>
      <w:r>
        <w:t xml:space="preserve"> : act/act, feel, or give mutually or in return</w:t>
      </w:r>
    </w:p>
    <w:p>
      <w:pPr>
        <w:shd w:val="clear" w:color="auto" w:fill="D3D3D3"/>
      </w:pPr>
      <w:r>
        <w:rPr>
          <w:b/>
        </w:rPr>
        <w:t>hostile</w:t>
      </w:r>
      <w:r>
        <w:t xml:space="preserve"> : /not belonging to your own country's forces or those of an ally</w:t>
      </w:r>
    </w:p>
    <w:p>
      <w:pPr>
        <w:shd w:val="clear" w:color="auto" w:fill="D3D3D3"/>
      </w:pPr>
      <w:r>
        <w:rPr>
          <w:b/>
        </w:rPr>
        <w:t>sullenly</w:t>
      </w:r>
      <w:r>
        <w:t xml:space="preserve"> : dourly/in a sullen manner</w:t>
      </w:r>
    </w:p>
    <w:p>
      <w:pPr>
        <w:shd w:val="clear" w:color="auto" w:fill="D3D3D3"/>
      </w:pPr>
      <w:r>
        <w:rPr>
          <w:b/>
        </w:rPr>
        <w:t>contemptuous</w:t>
      </w:r>
      <w:r>
        <w:t xml:space="preserve"> : insulting/expressing extreme contempt</w:t>
      </w:r>
    </w:p>
    <w:p>
      <w:r>
        <w:t xml:space="preserve">"Besides," </w:t>
      </w:r>
      <w:r>
        <w:t xml:space="preserve">she </w:t>
      </w:r>
      <w:r>
        <w:rPr>
          <w:b/>
        </w:rPr>
        <w:t xml:space="preserve">lowered </w:t>
      </w:r>
      <w:r>
        <w:t xml:space="preserve">her </w:t>
      </w:r>
      <w:r>
        <w:t xml:space="preserve">voice, </w:t>
      </w:r>
      <w:r>
        <w:t xml:space="preserve">"he </w:t>
      </w:r>
      <w:r>
        <w:t xml:space="preserve">smells. </w:t>
      </w:r>
    </w:p>
    <w:p>
      <w:pPr>
        <w:shd w:val="clear" w:color="auto" w:fill="D3D3D3"/>
      </w:pPr>
      <w:r>
        <w:rPr>
          <w:b/>
        </w:rPr>
        <w:t>lowered</w:t>
      </w:r>
      <w:r>
        <w:t xml:space="preserve"> : frown/look angry or sullen, wrinkle one's forehead, as if to signal disapproval</w:t>
      </w:r>
    </w:p>
    <w:p>
      <w:r>
        <w:t xml:space="preserve">" </w:t>
      </w:r>
      <w:r>
        <w:rPr>
          <w:b/>
        </w:rPr>
        <w:t xml:space="preserve">Bernard </w:t>
      </w:r>
      <w:r>
        <w:t xml:space="preserve">did </w:t>
      </w:r>
      <w:r>
        <w:t xml:space="preserve">not </w:t>
      </w:r>
      <w:r>
        <w:t xml:space="preserve">attempt </w:t>
      </w:r>
      <w:r>
        <w:t xml:space="preserve">to </w:t>
      </w:r>
      <w:r>
        <w:t xml:space="preserve">deny </w:t>
      </w:r>
      <w:r>
        <w:t xml:space="preserve">it.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Claude_Bernard/French physiologist noted for research on secretions of the alimentary canal and the glycogenic function of the liver (1813-1878)</w:t>
      </w:r>
    </w:p>
    <w:p>
      <w:r>
        <w:t xml:space="preserve">They </w:t>
      </w:r>
      <w:r>
        <w:t xml:space="preserve">walked </w:t>
      </w:r>
      <w:r>
        <w:t xml:space="preserve">on. </w:t>
      </w:r>
      <w:r>
        <w:t xml:space="preserve">Suddenly </w:t>
      </w:r>
      <w:r>
        <w:t xml:space="preserve">it </w:t>
      </w:r>
      <w:r>
        <w:t xml:space="preserve">was </w:t>
      </w:r>
      <w:r>
        <w:t xml:space="preserve">as </w:t>
      </w:r>
      <w:r>
        <w:t xml:space="preserve">though </w:t>
      </w:r>
      <w:r>
        <w:t xml:space="preserve">the </w:t>
      </w:r>
      <w:r>
        <w:t xml:space="preserve">whole </w:t>
      </w:r>
      <w:r>
        <w:t xml:space="preserve">air </w:t>
      </w:r>
      <w:r>
        <w:t xml:space="preserve">had </w:t>
      </w:r>
      <w:r>
        <w:t xml:space="preserve">come </w:t>
      </w:r>
      <w:r>
        <w:t xml:space="preserve">alive </w:t>
      </w:r>
      <w:r>
        <w:t xml:space="preserve">and </w:t>
      </w:r>
      <w:r>
        <w:t xml:space="preserve">were </w:t>
      </w:r>
      <w:r>
        <w:rPr>
          <w:b/>
        </w:rPr>
        <w:t xml:space="preserve">pulsing, </w:t>
      </w:r>
      <w:r>
        <w:rPr>
          <w:b/>
        </w:rPr>
        <w:t xml:space="preserve">pulsing </w:t>
      </w:r>
      <w:r>
        <w:t xml:space="preserve">with </w:t>
      </w:r>
      <w:r>
        <w:t xml:space="preserve">the </w:t>
      </w:r>
      <w:r>
        <w:rPr>
          <w:b/>
        </w:rPr>
        <w:t xml:space="preserve">indefatigable </w:t>
      </w:r>
      <w:r>
        <w:t xml:space="preserve">movement </w:t>
      </w:r>
      <w:r>
        <w:t xml:space="preserve">of </w:t>
      </w:r>
      <w:r>
        <w:t xml:space="preserve">blood. </w:t>
      </w:r>
    </w:p>
    <w:p>
      <w:pPr>
        <w:shd w:val="clear" w:color="auto" w:fill="D3D3D3"/>
      </w:pPr>
      <w:r>
        <w:rPr>
          <w:b/>
        </w:rPr>
        <w:t>pulsing</w:t>
      </w:r>
      <w:r>
        <w:t xml:space="preserve"> : pulsation/(electronics) a sharp transient wave in the normal electrical state (or a series of such transients)</w:t>
      </w:r>
    </w:p>
    <w:p>
      <w:pPr>
        <w:shd w:val="clear" w:color="auto" w:fill="D3D3D3"/>
      </w:pPr>
      <w:r>
        <w:rPr>
          <w:b/>
        </w:rPr>
        <w:t>indefatigable</w:t>
      </w:r>
      <w:r>
        <w:t xml:space="preserve"> : unflagging/showing sustained enthusiastic action with unflagging vitality</w:t>
      </w:r>
    </w:p>
    <w:p>
      <w:r>
        <w:t xml:space="preserve">Up </w:t>
      </w:r>
      <w:r>
        <w:t xml:space="preserve">there, </w:t>
      </w:r>
      <w:r>
        <w:t xml:space="preserve">in </w:t>
      </w:r>
      <w:r>
        <w:t xml:space="preserve">Malpais, </w:t>
      </w:r>
      <w:r>
        <w:t xml:space="preserve">the </w:t>
      </w:r>
      <w:r>
        <w:t xml:space="preserve">drums </w:t>
      </w:r>
      <w:r>
        <w:t xml:space="preserve">were </w:t>
      </w:r>
      <w:r>
        <w:t xml:space="preserve">being </w:t>
      </w:r>
      <w:r>
        <w:rPr>
          <w:b/>
        </w:rPr>
        <w:t xml:space="preserve">beaten. </w:t>
      </w:r>
    </w:p>
    <w:p>
      <w:pPr>
        <w:shd w:val="clear" w:color="auto" w:fill="D3D3D3"/>
      </w:pPr>
      <w:r>
        <w:rPr>
          <w:b/>
        </w:rPr>
        <w:t>beaten</w:t>
      </w:r>
      <w:r>
        <w:t xml:space="preserve"> : shell/come out better in a competition, race, or conflict</w:t>
      </w:r>
    </w:p>
    <w:p>
      <w:r>
        <w:t xml:space="preserve">Their </w:t>
      </w:r>
      <w:r>
        <w:t xml:space="preserve">feet </w:t>
      </w:r>
      <w:r>
        <w:t xml:space="preserve">fell </w:t>
      </w:r>
      <w:r>
        <w:t xml:space="preserve">in </w:t>
      </w:r>
      <w:r>
        <w:t xml:space="preserve">with </w:t>
      </w:r>
      <w:r>
        <w:t xml:space="preserve">the </w:t>
      </w:r>
      <w:r>
        <w:t xml:space="preserve">rhythm </w:t>
      </w:r>
      <w:r>
        <w:t xml:space="preserve">of </w:t>
      </w:r>
      <w:r>
        <w:t xml:space="preserve">that </w:t>
      </w:r>
      <w:r>
        <w:t xml:space="preserve">mysterious </w:t>
      </w:r>
      <w:r>
        <w:t xml:space="preserve">heart; </w:t>
      </w:r>
      <w:r>
        <w:t xml:space="preserve">they </w:t>
      </w:r>
      <w:r>
        <w:t xml:space="preserve">quickened </w:t>
      </w:r>
      <w:r>
        <w:t xml:space="preserve">their </w:t>
      </w:r>
      <w:r>
        <w:t xml:space="preserve">pace. </w:t>
      </w:r>
      <w:r>
        <w:t xml:space="preserve">Their </w:t>
      </w:r>
      <w:r>
        <w:t xml:space="preserve">path </w:t>
      </w:r>
      <w:r>
        <w:t xml:space="preserve">led </w:t>
      </w:r>
      <w:r>
        <w:t xml:space="preserve">them </w:t>
      </w:r>
      <w:r>
        <w:t xml:space="preserve">to </w:t>
      </w:r>
      <w:r>
        <w:t xml:space="preserve">the </w:t>
      </w:r>
      <w:r>
        <w:t xml:space="preserve">foot </w:t>
      </w:r>
      <w:r>
        <w:t xml:space="preserve">of </w:t>
      </w:r>
      <w:r>
        <w:t xml:space="preserve">the </w:t>
      </w:r>
      <w:r>
        <w:t xml:space="preserve">precipice. </w:t>
      </w:r>
      <w:r>
        <w:t xml:space="preserve">The </w:t>
      </w:r>
      <w:r>
        <w:t xml:space="preserve">sides </w:t>
      </w:r>
      <w:r>
        <w:t xml:space="preserve">of </w:t>
      </w:r>
      <w:r>
        <w:t xml:space="preserve">the </w:t>
      </w:r>
      <w:r>
        <w:t xml:space="preserve">great </w:t>
      </w:r>
      <w:r>
        <w:t xml:space="preserve">mesa </w:t>
      </w:r>
      <w:r>
        <w:t xml:space="preserve">ship </w:t>
      </w:r>
      <w:r>
        <w:t xml:space="preserve">towered </w:t>
      </w:r>
      <w:r>
        <w:t xml:space="preserve">over </w:t>
      </w:r>
      <w:r>
        <w:t xml:space="preserve">them, </w:t>
      </w:r>
      <w:r>
        <w:t xml:space="preserve">three </w:t>
      </w:r>
      <w:r>
        <w:t xml:space="preserve">hundred </w:t>
      </w:r>
      <w:r>
        <w:t xml:space="preserve">feet </w:t>
      </w:r>
      <w:r>
        <w:t xml:space="preserve">to </w:t>
      </w:r>
      <w:r>
        <w:t xml:space="preserve">the </w:t>
      </w:r>
      <w:r>
        <w:rPr>
          <w:b/>
        </w:rPr>
        <w:t xml:space="preserve">gunwale. </w:t>
      </w:r>
    </w:p>
    <w:p>
      <w:pPr>
        <w:shd w:val="clear" w:color="auto" w:fill="D3D3D3"/>
      </w:pPr>
      <w:r>
        <w:rPr>
          <w:b/>
        </w:rPr>
        <w:t>gunwale</w:t>
      </w:r>
      <w:r>
        <w:t xml:space="preserve"> : gunnel/wale at the top of the side of boat; topmost planking of a wooden vessel</w:t>
      </w:r>
    </w:p>
    <w:p>
      <w:r>
        <w:t xml:space="preserve">"I </w:t>
      </w:r>
      <w:r>
        <w:t xml:space="preserve">wish </w:t>
      </w:r>
      <w:r>
        <w:t xml:space="preserve">we </w:t>
      </w:r>
      <w:r>
        <w:t xml:space="preserve">could </w:t>
      </w:r>
      <w:r>
        <w:t xml:space="preserve">have </w:t>
      </w:r>
      <w:r>
        <w:t xml:space="preserve">brought </w:t>
      </w:r>
      <w:r>
        <w:t xml:space="preserve">the </w:t>
      </w:r>
      <w:r>
        <w:t xml:space="preserve">plane," </w:t>
      </w:r>
      <w:r>
        <w:t xml:space="preserve">said </w:t>
      </w:r>
      <w:r>
        <w:t xml:space="preserve">Lenina, </w:t>
      </w:r>
      <w:r>
        <w:t xml:space="preserve">looking </w:t>
      </w:r>
      <w:r>
        <w:t xml:space="preserve">up </w:t>
      </w:r>
      <w:r>
        <w:t xml:space="preserve">resentfully </w:t>
      </w:r>
      <w:r>
        <w:t xml:space="preserve">at </w:t>
      </w:r>
      <w:r>
        <w:t xml:space="preserve">the </w:t>
      </w:r>
      <w:r>
        <w:t xml:space="preserve">blank </w:t>
      </w:r>
      <w:r>
        <w:rPr>
          <w:b/>
        </w:rPr>
        <w:t xml:space="preserve">impending </w:t>
      </w:r>
      <w:r>
        <w:t xml:space="preserve">rock-face. </w:t>
      </w:r>
    </w:p>
    <w:p>
      <w:pPr>
        <w:shd w:val="clear" w:color="auto" w:fill="D3D3D3"/>
      </w:pPr>
      <w:r>
        <w:rPr>
          <w:b/>
        </w:rPr>
        <w:t>impending</w:t>
      </w:r>
      <w:r>
        <w:t xml:space="preserve"> : be/be imminent or about to happen</w:t>
      </w:r>
    </w:p>
    <w:p>
      <w:r>
        <w:t xml:space="preserve">"I </w:t>
      </w:r>
      <w:r>
        <w:t xml:space="preserve">hate </w:t>
      </w:r>
      <w:r>
        <w:t xml:space="preserve">walking. </w:t>
      </w:r>
      <w:r>
        <w:t xml:space="preserve">And </w:t>
      </w:r>
      <w:r>
        <w:t xml:space="preserve">you </w:t>
      </w:r>
      <w:r>
        <w:t xml:space="preserve">feel </w:t>
      </w:r>
      <w:r>
        <w:t xml:space="preserve">so </w:t>
      </w:r>
      <w:r>
        <w:t xml:space="preserve">small </w:t>
      </w:r>
      <w:r>
        <w:t xml:space="preserve">when </w:t>
      </w:r>
      <w:r>
        <w:t xml:space="preserve">you're </w:t>
      </w:r>
      <w:r>
        <w:t xml:space="preserve">on </w:t>
      </w:r>
      <w:r>
        <w:t xml:space="preserve">the </w:t>
      </w:r>
      <w:r>
        <w:t xml:space="preserve">ground </w:t>
      </w:r>
      <w:r>
        <w:t xml:space="preserve">at </w:t>
      </w:r>
      <w:r>
        <w:t xml:space="preserve">the </w:t>
      </w:r>
      <w:r>
        <w:t xml:space="preserve">bottom </w:t>
      </w:r>
      <w:r>
        <w:t xml:space="preserve">of </w:t>
      </w:r>
      <w:r>
        <w:t xml:space="preserve">a </w:t>
      </w:r>
      <w:r>
        <w:t xml:space="preserve">hill. </w:t>
      </w:r>
      <w:r>
        <w:t xml:space="preserve">" </w:t>
      </w:r>
      <w:r>
        <w:t xml:space="preserve">They </w:t>
      </w:r>
      <w:r>
        <w:t xml:space="preserve">walked </w:t>
      </w:r>
      <w:r>
        <w:t xml:space="preserve">along </w:t>
      </w:r>
      <w:r>
        <w:t xml:space="preserve">for </w:t>
      </w:r>
      <w:r>
        <w:t xml:space="preserve">some </w:t>
      </w:r>
      <w:r>
        <w:t xml:space="preserve">way </w:t>
      </w:r>
      <w:r>
        <w:t xml:space="preserve">in </w:t>
      </w:r>
      <w:r>
        <w:t xml:space="preserve">the </w:t>
      </w:r>
      <w:r>
        <w:t xml:space="preserve">shadow </w:t>
      </w:r>
      <w:r>
        <w:t xml:space="preserve">of </w:t>
      </w:r>
      <w:r>
        <w:t xml:space="preserve">the </w:t>
      </w:r>
      <w:r>
        <w:t xml:space="preserve">mesa, </w:t>
      </w:r>
      <w:r>
        <w:t xml:space="preserve">rounded </w:t>
      </w:r>
      <w:r>
        <w:t xml:space="preserve">a </w:t>
      </w:r>
      <w:r>
        <w:rPr>
          <w:b/>
        </w:rPr>
        <w:t xml:space="preserve">projection, </w:t>
      </w:r>
      <w:r>
        <w:t xml:space="preserve">and </w:t>
      </w:r>
      <w:r>
        <w:t xml:space="preserve">there, </w:t>
      </w:r>
      <w:r>
        <w:t xml:space="preserve">in </w:t>
      </w:r>
      <w:r>
        <w:t xml:space="preserve">a </w:t>
      </w:r>
      <w:r>
        <w:t xml:space="preserve">water-worn </w:t>
      </w:r>
      <w:r>
        <w:rPr>
          <w:b/>
        </w:rPr>
        <w:t xml:space="preserve">ravine, </w:t>
      </w:r>
      <w:r>
        <w:t xml:space="preserve">was </w:t>
      </w:r>
      <w:r>
        <w:t xml:space="preserve">the </w:t>
      </w:r>
      <w:r>
        <w:t xml:space="preserve">way </w:t>
      </w:r>
      <w:r>
        <w:t xml:space="preserve">up </w:t>
      </w:r>
      <w:r>
        <w:t xml:space="preserve">the </w:t>
      </w:r>
      <w:r>
        <w:t xml:space="preserve">companion </w:t>
      </w:r>
      <w:r>
        <w:t xml:space="preserve">ladder. </w:t>
      </w:r>
    </w:p>
    <w:p>
      <w:pPr>
        <w:shd w:val="clear" w:color="auto" w:fill="D3D3D3"/>
      </w:pPr>
      <w:r>
        <w:rPr>
          <w:b/>
        </w:rPr>
        <w:t>projection</w:t>
      </w:r>
      <w:r>
        <w:t xml:space="preserve"> : representation/the representation of a figure or solid on a plane as it would look from a particular direction</w:t>
      </w:r>
    </w:p>
    <w:p>
      <w:pPr>
        <w:shd w:val="clear" w:color="auto" w:fill="D3D3D3"/>
      </w:pPr>
      <w:r>
        <w:rPr>
          <w:b/>
        </w:rPr>
        <w:t>ravine</w:t>
      </w:r>
      <w:r>
        <w:t xml:space="preserve"> : valley/a deep narrow steep-sided valley (especially one formed by running water)</w:t>
      </w:r>
    </w:p>
    <w:p>
      <w:r>
        <w:t xml:space="preserve">They </w:t>
      </w:r>
      <w:r>
        <w:t xml:space="preserve">climbed. </w:t>
      </w:r>
      <w:r>
        <w:t xml:space="preserve">It </w:t>
      </w:r>
      <w:r>
        <w:t xml:space="preserve">was </w:t>
      </w:r>
      <w:r>
        <w:t xml:space="preserve">a </w:t>
      </w:r>
      <w:r>
        <w:t xml:space="preserve">very </w:t>
      </w:r>
      <w:r>
        <w:t xml:space="preserve">steep </w:t>
      </w:r>
      <w:r>
        <w:t xml:space="preserve">path </w:t>
      </w:r>
      <w:r>
        <w:t xml:space="preserve">that </w:t>
      </w:r>
      <w:r>
        <w:rPr>
          <w:b/>
        </w:rPr>
        <w:t xml:space="preserve">zigzagged </w:t>
      </w:r>
      <w:r>
        <w:t xml:space="preserve">from </w:t>
      </w:r>
      <w:r>
        <w:t xml:space="preserve">side </w:t>
      </w:r>
      <w:r>
        <w:t xml:space="preserve">to </w:t>
      </w:r>
      <w:r>
        <w:t xml:space="preserve">side </w:t>
      </w:r>
      <w:r>
        <w:t xml:space="preserve">of </w:t>
      </w:r>
      <w:r>
        <w:t xml:space="preserve">the </w:t>
      </w:r>
      <w:r>
        <w:rPr>
          <w:b/>
        </w:rPr>
        <w:t xml:space="preserve">gully. </w:t>
      </w:r>
    </w:p>
    <w:p>
      <w:pPr>
        <w:shd w:val="clear" w:color="auto" w:fill="D3D3D3"/>
      </w:pPr>
      <w:r>
        <w:rPr>
          <w:b/>
        </w:rPr>
        <w:t>zigzagged</w:t>
      </w:r>
      <w:r>
        <w:t xml:space="preserve"> : crank/travel along a zigzag path</w:t>
      </w:r>
    </w:p>
    <w:p>
      <w:pPr>
        <w:shd w:val="clear" w:color="auto" w:fill="D3D3D3"/>
      </w:pPr>
      <w:r>
        <w:rPr>
          <w:b/>
        </w:rPr>
        <w:t>gully</w:t>
      </w:r>
      <w:r>
        <w:t xml:space="preserve"> : valley/deep ditch cut by running water (especially after a prolonged downpour)</w:t>
      </w:r>
    </w:p>
    <w:p>
      <w:r>
        <w:t xml:space="preserve">Sometimes </w:t>
      </w:r>
      <w:r>
        <w:t xml:space="preserve">the </w:t>
      </w:r>
      <w:r>
        <w:rPr>
          <w:b/>
        </w:rPr>
        <w:t xml:space="preserve">pulsing </w:t>
      </w:r>
      <w:r>
        <w:t xml:space="preserve">of </w:t>
      </w:r>
      <w:r>
        <w:t xml:space="preserve">the </w:t>
      </w:r>
      <w:r>
        <w:t xml:space="preserve">drums </w:t>
      </w:r>
      <w:r>
        <w:t xml:space="preserve">was </w:t>
      </w:r>
      <w:r>
        <w:t xml:space="preserve">all </w:t>
      </w:r>
      <w:r>
        <w:t xml:space="preserve">but </w:t>
      </w:r>
      <w:r>
        <w:rPr>
          <w:b/>
        </w:rPr>
        <w:t xml:space="preserve">inaudible, </w:t>
      </w:r>
      <w:r>
        <w:t xml:space="preserve">at </w:t>
      </w:r>
      <w:r>
        <w:t xml:space="preserve">others </w:t>
      </w:r>
      <w:r>
        <w:t xml:space="preserve">they </w:t>
      </w:r>
      <w:r>
        <w:t xml:space="preserve">seemed </w:t>
      </w:r>
      <w:r>
        <w:t xml:space="preserve">to </w:t>
      </w:r>
      <w:r>
        <w:t xml:space="preserve">be </w:t>
      </w:r>
      <w:r>
        <w:t xml:space="preserve">beating </w:t>
      </w:r>
      <w:r>
        <w:t xml:space="preserve">only </w:t>
      </w:r>
      <w:r>
        <w:t xml:space="preserve">just </w:t>
      </w:r>
      <w:r>
        <w:t xml:space="preserve">round </w:t>
      </w:r>
      <w:r>
        <w:t xml:space="preserve">the </w:t>
      </w:r>
      <w:r>
        <w:t xml:space="preserve">corner. </w:t>
      </w:r>
    </w:p>
    <w:p>
      <w:pPr>
        <w:shd w:val="clear" w:color="auto" w:fill="D3D3D3"/>
      </w:pPr>
      <w:r>
        <w:rPr>
          <w:b/>
        </w:rPr>
        <w:t>pulsing</w:t>
      </w:r>
      <w:r>
        <w:t xml:space="preserve"> : pulsation/(electronics) a sharp transient wave in the normal electrical state (or a series of such transients)</w:t>
      </w:r>
    </w:p>
    <w:p>
      <w:pPr>
        <w:shd w:val="clear" w:color="auto" w:fill="D3D3D3"/>
      </w:pPr>
      <w:r>
        <w:rPr>
          <w:b/>
        </w:rPr>
        <w:t>inaudible</w:t>
      </w:r>
      <w:r>
        <w:t xml:space="preserve"> : unhearable/impossible to hear; imperceptible by the ear</w:t>
      </w:r>
    </w:p>
    <w:p>
      <w:r>
        <w:t xml:space="preserve">When </w:t>
      </w:r>
      <w:r>
        <w:t xml:space="preserve">they </w:t>
      </w:r>
      <w:r>
        <w:t xml:space="preserve">were </w:t>
      </w:r>
      <w:r>
        <w:t xml:space="preserve">half-way </w:t>
      </w:r>
      <w:r>
        <w:t xml:space="preserve">up, </w:t>
      </w:r>
      <w:r>
        <w:t xml:space="preserve">an </w:t>
      </w:r>
      <w:r>
        <w:rPr>
          <w:b/>
        </w:rPr>
        <w:t xml:space="preserve">eagle </w:t>
      </w:r>
      <w:r>
        <w:t xml:space="preserve">flew </w:t>
      </w:r>
      <w:r>
        <w:t xml:space="preserve">past </w:t>
      </w:r>
      <w:r>
        <w:t xml:space="preserve">so </w:t>
      </w:r>
      <w:r>
        <w:t xml:space="preserve">close </w:t>
      </w:r>
      <w:r>
        <w:t xml:space="preserve">to </w:t>
      </w:r>
      <w:r>
        <w:t xml:space="preserve">them </w:t>
      </w:r>
      <w:r>
        <w:t xml:space="preserve">that </w:t>
      </w:r>
      <w:r>
        <w:t xml:space="preserve">the </w:t>
      </w:r>
      <w:r>
        <w:t xml:space="preserve">wind </w:t>
      </w:r>
      <w:r>
        <w:t xml:space="preserve">of </w:t>
      </w:r>
      <w:r>
        <w:t xml:space="preserve">his </w:t>
      </w:r>
      <w:r>
        <w:t xml:space="preserve">wings </w:t>
      </w:r>
      <w:r>
        <w:t xml:space="preserve">blew </w:t>
      </w:r>
      <w:r>
        <w:rPr>
          <w:b/>
        </w:rPr>
        <w:t xml:space="preserve">chill </w:t>
      </w:r>
      <w:r>
        <w:t xml:space="preserve">on </w:t>
      </w:r>
      <w:r>
        <w:t xml:space="preserve">their </w:t>
      </w:r>
      <w:r>
        <w:t xml:space="preserve">faces. </w:t>
      </w:r>
    </w:p>
    <w:p>
      <w:pPr>
        <w:shd w:val="clear" w:color="auto" w:fill="D3D3D3"/>
      </w:pPr>
      <w:r>
        <w:rPr>
          <w:b/>
        </w:rPr>
        <w:t>eagle</w:t>
      </w:r>
      <w:r>
        <w:t xml:space="preserve"> : bird_of_Jove/any of various large keen-sighted diurnal birds of prey noted for their broad wings and strong soaring flight</w:t>
      </w:r>
    </w:p>
    <w:p>
      <w:pPr>
        <w:shd w:val="clear" w:color="auto" w:fill="D3D3D3"/>
      </w:pPr>
      <w:r>
        <w:rPr>
          <w:b/>
        </w:rPr>
        <w:t>chill</w:t>
      </w:r>
      <w:r>
        <w:t xml:space="preserve"> : shivering/a sensation of cold that often marks the start of an infection and the development of a fever</w:t>
      </w:r>
    </w:p>
    <w:p>
      <w:r>
        <w:t xml:space="preserve">In </w:t>
      </w:r>
      <w:r>
        <w:t xml:space="preserve">a </w:t>
      </w:r>
      <w:r>
        <w:rPr>
          <w:b/>
        </w:rPr>
        <w:t xml:space="preserve">crevice </w:t>
      </w:r>
      <w:r>
        <w:t xml:space="preserve">of </w:t>
      </w:r>
      <w:r>
        <w:t xml:space="preserve">the </w:t>
      </w:r>
      <w:r>
        <w:t xml:space="preserve">rock </w:t>
      </w:r>
      <w:r>
        <w:t xml:space="preserve">lay </w:t>
      </w:r>
      <w:r>
        <w:t xml:space="preserve">a </w:t>
      </w:r>
      <w:r>
        <w:t xml:space="preserve">pile </w:t>
      </w:r>
      <w:r>
        <w:t xml:space="preserve">of </w:t>
      </w:r>
      <w:r>
        <w:t xml:space="preserve">bones. </w:t>
      </w:r>
    </w:p>
    <w:p>
      <w:pPr>
        <w:shd w:val="clear" w:color="auto" w:fill="D3D3D3"/>
      </w:pPr>
      <w:r>
        <w:rPr>
          <w:b/>
        </w:rPr>
        <w:t>crevice</w:t>
      </w:r>
      <w:r>
        <w:t xml:space="preserve"> : fissure/a long narrow depression in a surface</w:t>
      </w:r>
    </w:p>
    <w:p>
      <w:r>
        <w:t xml:space="preserve">It </w:t>
      </w:r>
      <w:r>
        <w:t xml:space="preserve">was </w:t>
      </w:r>
      <w:r>
        <w:t xml:space="preserve">all </w:t>
      </w:r>
      <w:r>
        <w:t xml:space="preserve">oppressively </w:t>
      </w:r>
      <w:r>
        <w:t xml:space="preserve">queer, </w:t>
      </w:r>
      <w:r>
        <w:t xml:space="preserve">and </w:t>
      </w:r>
      <w:r>
        <w:t xml:space="preserve">the </w:t>
      </w:r>
      <w:r>
        <w:t xml:space="preserve">Indian </w:t>
      </w:r>
      <w:r>
        <w:t xml:space="preserve">smelt </w:t>
      </w:r>
      <w:r>
        <w:t xml:space="preserve">stronger </w:t>
      </w:r>
      <w:r>
        <w:t xml:space="preserve">and </w:t>
      </w:r>
      <w:r>
        <w:t xml:space="preserve">stronger. </w:t>
      </w:r>
      <w:r>
        <w:t xml:space="preserve">They </w:t>
      </w:r>
      <w:r>
        <w:t xml:space="preserve">emerged </w:t>
      </w:r>
      <w:r>
        <w:t xml:space="preserve">at </w:t>
      </w:r>
      <w:r>
        <w:t xml:space="preserve">last </w:t>
      </w:r>
      <w:r>
        <w:t xml:space="preserve">from </w:t>
      </w:r>
      <w:r>
        <w:t xml:space="preserve">the </w:t>
      </w:r>
      <w:r>
        <w:rPr>
          <w:b/>
        </w:rPr>
        <w:t xml:space="preserve">ravine </w:t>
      </w:r>
      <w:r>
        <w:t xml:space="preserve">into </w:t>
      </w:r>
      <w:r>
        <w:t xml:space="preserve">the </w:t>
      </w:r>
      <w:r>
        <w:t xml:space="preserve">full </w:t>
      </w:r>
      <w:r>
        <w:t xml:space="preserve">sunlight. </w:t>
      </w:r>
    </w:p>
    <w:p>
      <w:pPr>
        <w:shd w:val="clear" w:color="auto" w:fill="D3D3D3"/>
      </w:pPr>
      <w:r>
        <w:rPr>
          <w:b/>
        </w:rPr>
        <w:t>ravine</w:t>
      </w:r>
      <w:r>
        <w:t xml:space="preserve"> : valley/a deep narrow steep-sided valley (especially one formed by running water)</w:t>
      </w:r>
    </w:p>
    <w:p>
      <w:r>
        <w:t xml:space="preserve">The </w:t>
      </w:r>
      <w:r>
        <w:t xml:space="preserve">top </w:t>
      </w:r>
      <w:r>
        <w:t xml:space="preserve">of </w:t>
      </w:r>
      <w:r>
        <w:t xml:space="preserve">the </w:t>
      </w:r>
      <w:r>
        <w:t xml:space="preserve">mesa </w:t>
      </w:r>
      <w:r>
        <w:t xml:space="preserve">was </w:t>
      </w:r>
      <w:r>
        <w:t xml:space="preserve">a </w:t>
      </w:r>
      <w:r>
        <w:t xml:space="preserve">flat </w:t>
      </w:r>
      <w:r>
        <w:rPr>
          <w:b/>
        </w:rPr>
        <w:t xml:space="preserve">deck </w:t>
      </w:r>
      <w:r>
        <w:t xml:space="preserve">of </w:t>
      </w:r>
      <w:r>
        <w:t xml:space="preserve">stone. </w:t>
      </w:r>
    </w:p>
    <w:p>
      <w:pPr>
        <w:shd w:val="clear" w:color="auto" w:fill="D3D3D3"/>
      </w:pPr>
      <w:r>
        <w:rPr>
          <w:b/>
        </w:rPr>
        <w:t>deck</w:t>
      </w:r>
      <w:r>
        <w:t xml:space="preserve"> : platform/any of various platforms built into a vessel</w:t>
      </w:r>
    </w:p>
    <w:p>
      <w:r>
        <w:t xml:space="preserve">"Like </w:t>
      </w:r>
      <w:r>
        <w:t xml:space="preserve">the </w:t>
      </w:r>
      <w:r>
        <w:t xml:space="preserve">Charing-T </w:t>
      </w:r>
      <w:r>
        <w:t xml:space="preserve">Tower," </w:t>
      </w:r>
      <w:r>
        <w:t xml:space="preserve">was </w:t>
      </w:r>
      <w:r>
        <w:t xml:space="preserve">Lenina's </w:t>
      </w:r>
      <w:r>
        <w:t xml:space="preserve">comment. </w:t>
      </w:r>
      <w:r>
        <w:t xml:space="preserve">But </w:t>
      </w:r>
      <w:r>
        <w:t xml:space="preserve">she </w:t>
      </w:r>
      <w:r>
        <w:t xml:space="preserve">was </w:t>
      </w:r>
      <w:r>
        <w:t xml:space="preserve">not </w:t>
      </w:r>
      <w:r>
        <w:t xml:space="preserve">allowed </w:t>
      </w:r>
      <w:r>
        <w:t xml:space="preserve">to </w:t>
      </w:r>
      <w:r>
        <w:t xml:space="preserve">enjoy </w:t>
      </w:r>
      <w:r>
        <w:t xml:space="preserve">her </w:t>
      </w:r>
      <w:r>
        <w:t xml:space="preserve">discovery </w:t>
      </w:r>
      <w:r>
        <w:t xml:space="preserve">of </w:t>
      </w:r>
      <w:r>
        <w:t xml:space="preserve">this </w:t>
      </w:r>
      <w:r>
        <w:rPr>
          <w:b/>
        </w:rPr>
        <w:t xml:space="preserve">reassuring </w:t>
      </w:r>
      <w:r>
        <w:rPr>
          <w:b/>
        </w:rPr>
        <w:t xml:space="preserve">resemblance </w:t>
      </w:r>
      <w:r>
        <w:t xml:space="preserve">for </w:t>
      </w:r>
      <w:r>
        <w:t xml:space="preserve">long. </w:t>
      </w:r>
    </w:p>
    <w:p>
      <w:pPr>
        <w:shd w:val="clear" w:color="auto" w:fill="D3D3D3"/>
      </w:pPr>
      <w:r>
        <w:rPr>
          <w:b/>
        </w:rPr>
        <w:t>reassuring</w:t>
      </w:r>
      <w:r>
        <w:t xml:space="preserve"> : assure/cause to feel sure; give reassurance to</w:t>
      </w:r>
    </w:p>
    <w:p>
      <w:pPr>
        <w:shd w:val="clear" w:color="auto" w:fill="D3D3D3"/>
      </w:pPr>
      <w:r>
        <w:rPr>
          <w:b/>
        </w:rPr>
        <w:t>resemblance</w:t>
      </w:r>
      <w:r>
        <w:t xml:space="preserve"> : similitude/similarity in appearance or external or superficial details</w:t>
      </w:r>
    </w:p>
    <w:p>
      <w:r>
        <w:t xml:space="preserve">A </w:t>
      </w:r>
      <w:r>
        <w:rPr>
          <w:b/>
        </w:rPr>
        <w:t xml:space="preserve">padding </w:t>
      </w:r>
      <w:r>
        <w:t xml:space="preserve">of </w:t>
      </w:r>
      <w:r>
        <w:t xml:space="preserve">soft </w:t>
      </w:r>
      <w:r>
        <w:t xml:space="preserve">feet </w:t>
      </w:r>
      <w:r>
        <w:t xml:space="preserve">made </w:t>
      </w:r>
      <w:r>
        <w:t xml:space="preserve">them </w:t>
      </w:r>
      <w:r>
        <w:t xml:space="preserve">turn </w:t>
      </w:r>
      <w:r>
        <w:t xml:space="preserve">round. </w:t>
      </w:r>
    </w:p>
    <w:p>
      <w:pPr>
        <w:shd w:val="clear" w:color="auto" w:fill="D3D3D3"/>
      </w:pPr>
      <w:r>
        <w:rPr>
          <w:b/>
        </w:rPr>
        <w:t>padding</w:t>
      </w:r>
      <w:r>
        <w:t xml:space="preserve"> : cushioning/artifact consisting of soft or resilient material used to fill or give shape or protect or add comfort</w:t>
      </w:r>
    </w:p>
    <w:p>
      <w:r>
        <w:t xml:space="preserve">Naked </w:t>
      </w:r>
      <w:r>
        <w:t xml:space="preserve">from </w:t>
      </w:r>
      <w:r>
        <w:rPr>
          <w:b/>
        </w:rPr>
        <w:t xml:space="preserve">throat </w:t>
      </w:r>
      <w:r>
        <w:t xml:space="preserve">to </w:t>
      </w:r>
      <w:r>
        <w:t xml:space="preserve">navel, </w:t>
      </w:r>
      <w:r>
        <w:t xml:space="preserve">their </w:t>
      </w:r>
      <w:r>
        <w:t xml:space="preserve">dark </w:t>
      </w:r>
      <w:r>
        <w:t xml:space="preserve">brown </w:t>
      </w:r>
      <w:r>
        <w:t xml:space="preserve">bodies </w:t>
      </w:r>
      <w:r>
        <w:t xml:space="preserve">painted </w:t>
      </w:r>
      <w:r>
        <w:t xml:space="preserve">with </w:t>
      </w:r>
      <w:r>
        <w:t xml:space="preserve">white </w:t>
      </w:r>
      <w:r>
        <w:t xml:space="preserve">lines </w:t>
      </w:r>
      <w:r>
        <w:t xml:space="preserve">("like </w:t>
      </w:r>
      <w:r>
        <w:rPr>
          <w:b/>
        </w:rPr>
        <w:t xml:space="preserve">asphalt </w:t>
      </w:r>
      <w:r>
        <w:t xml:space="preserve">tennis </w:t>
      </w:r>
      <w:r>
        <w:t xml:space="preserve">courts," </w:t>
      </w:r>
      <w:r>
        <w:t xml:space="preserve">Lenina </w:t>
      </w:r>
      <w:r>
        <w:t xml:space="preserve">was </w:t>
      </w:r>
      <w:r>
        <w:t xml:space="preserve">later </w:t>
      </w:r>
      <w:r>
        <w:t xml:space="preserve">to </w:t>
      </w:r>
      <w:r>
        <w:t xml:space="preserve">explain), </w:t>
      </w:r>
      <w:r>
        <w:t xml:space="preserve">their </w:t>
      </w:r>
      <w:r>
        <w:t xml:space="preserve">faces </w:t>
      </w:r>
      <w:r>
        <w:t xml:space="preserve">inhuman </w:t>
      </w:r>
      <w:r>
        <w:t xml:space="preserve">with </w:t>
      </w:r>
      <w:r>
        <w:t xml:space="preserve">daubings </w:t>
      </w:r>
      <w:r>
        <w:t xml:space="preserve">of </w:t>
      </w:r>
      <w:r>
        <w:rPr>
          <w:b/>
        </w:rPr>
        <w:t xml:space="preserve">scarlet, </w:t>
      </w:r>
      <w:r>
        <w:t xml:space="preserve">black </w:t>
      </w:r>
      <w:r>
        <w:t xml:space="preserve">and </w:t>
      </w:r>
      <w:r>
        <w:rPr>
          <w:b/>
        </w:rPr>
        <w:t xml:space="preserve">ochre, </w:t>
      </w:r>
      <w:r>
        <w:t xml:space="preserve">two </w:t>
      </w:r>
      <w:r>
        <w:t xml:space="preserve">Indians </w:t>
      </w:r>
      <w:r>
        <w:t xml:space="preserve">came </w:t>
      </w:r>
      <w:r>
        <w:t xml:space="preserve">running </w:t>
      </w:r>
      <w:r>
        <w:t xml:space="preserve">along </w:t>
      </w:r>
      <w:r>
        <w:t xml:space="preserve">the </w:t>
      </w:r>
      <w:r>
        <w:t xml:space="preserve">path. </w:t>
      </w:r>
    </w:p>
    <w:p>
      <w:pPr>
        <w:shd w:val="clear" w:color="auto" w:fill="D3D3D3"/>
      </w:pPr>
      <w:r>
        <w:rPr>
          <w:b/>
        </w:rPr>
        <w:t>throat</w:t>
      </w:r>
      <w:r>
        <w:t xml:space="preserve"> : pharynx/the passage to the stomach and lungs; in the front part of the neck below the chin and above the collarbone</w:t>
      </w:r>
    </w:p>
    <w:p>
      <w:pPr>
        <w:shd w:val="clear" w:color="auto" w:fill="D3D3D3"/>
      </w:pPr>
      <w:r>
        <w:rPr>
          <w:b/>
        </w:rPr>
        <w:t>asphalt</w:t>
      </w:r>
      <w:r>
        <w:t xml:space="preserve"> : mineral_pitch/a dark bituminous substance found in natural beds and as residue from petroleum distillation; consists mainly of hydrocarbons</w:t>
      </w:r>
    </w:p>
    <w:p>
      <w:pPr>
        <w:shd w:val="clear" w:color="auto" w:fill="D3D3D3"/>
      </w:pPr>
      <w:r>
        <w:rPr>
          <w:b/>
        </w:rPr>
        <w:t>scarlet</w:t>
      </w:r>
      <w:r>
        <w:t xml:space="preserve"> : blood-red/of a color at the end of the color spectrum (next to orange); resembling the color of blood or cherries or tomatoes or rubies</w:t>
      </w:r>
    </w:p>
    <w:p>
      <w:pPr>
        <w:shd w:val="clear" w:color="auto" w:fill="D3D3D3"/>
      </w:pPr>
      <w:r>
        <w:rPr>
          <w:b/>
        </w:rPr>
        <w:t>ochre</w:t>
      </w:r>
      <w:r>
        <w:t xml:space="preserve"> : ocher/any of various earths containing silica and alumina and ferric oxide; used as a pigment</w:t>
      </w:r>
    </w:p>
    <w:p>
      <w:r>
        <w:t xml:space="preserve">Their </w:t>
      </w:r>
      <w:r>
        <w:t xml:space="preserve">black </w:t>
      </w:r>
      <w:r>
        <w:t xml:space="preserve">hair </w:t>
      </w:r>
      <w:r>
        <w:t xml:space="preserve">was </w:t>
      </w:r>
      <w:r>
        <w:rPr>
          <w:b/>
        </w:rPr>
        <w:t xml:space="preserve">braided </w:t>
      </w:r>
      <w:r>
        <w:t xml:space="preserve">with </w:t>
      </w:r>
      <w:r>
        <w:rPr>
          <w:b/>
        </w:rPr>
        <w:t xml:space="preserve">fox </w:t>
      </w:r>
      <w:r>
        <w:t xml:space="preserve">fur </w:t>
      </w:r>
      <w:r>
        <w:t xml:space="preserve">and </w:t>
      </w:r>
      <w:r>
        <w:t xml:space="preserve">red </w:t>
      </w:r>
      <w:r>
        <w:rPr>
          <w:b/>
        </w:rPr>
        <w:t xml:space="preserve">flannel. </w:t>
      </w:r>
    </w:p>
    <w:p>
      <w:pPr>
        <w:shd w:val="clear" w:color="auto" w:fill="D3D3D3"/>
      </w:pPr>
      <w:r>
        <w:rPr>
          <w:b/>
        </w:rPr>
        <w:t>braided</w:t>
      </w:r>
      <w:r>
        <w:t xml:space="preserve"> : ornament/decorate with braids or ribbons</w:t>
      </w:r>
    </w:p>
    <w:p>
      <w:pPr>
        <w:shd w:val="clear" w:color="auto" w:fill="D3D3D3"/>
      </w:pPr>
      <w:r>
        <w:rPr>
          <w:b/>
        </w:rPr>
        <w:t>fox</w:t>
      </w:r>
      <w:r>
        <w:t xml:space="preserve"> : fur/the grey or reddish-brown fur of a fox</w:t>
      </w:r>
    </w:p>
    <w:p>
      <w:pPr>
        <w:shd w:val="clear" w:color="auto" w:fill="D3D3D3"/>
      </w:pPr>
      <w:r>
        <w:rPr>
          <w:b/>
        </w:rPr>
        <w:t>flannel</w:t>
      </w:r>
      <w:r>
        <w:t xml:space="preserve"> : cloth/a soft light woolen fabric; used for clothing</w:t>
      </w:r>
    </w:p>
    <w:p>
      <w:r>
        <w:rPr>
          <w:b/>
        </w:rPr>
        <w:t xml:space="preserve">Cloaks </w:t>
      </w:r>
      <w:r>
        <w:t xml:space="preserve">of </w:t>
      </w:r>
      <w:r>
        <w:t xml:space="preserve">turkey </w:t>
      </w:r>
      <w:r>
        <w:t xml:space="preserve">feathers </w:t>
      </w:r>
      <w:r>
        <w:rPr>
          <w:b/>
        </w:rPr>
        <w:t xml:space="preserve">fluttered </w:t>
      </w:r>
      <w:r>
        <w:t xml:space="preserve">from </w:t>
      </w:r>
      <w:r>
        <w:t xml:space="preserve">their </w:t>
      </w:r>
      <w:r>
        <w:t xml:space="preserve">shoulders; </w:t>
      </w:r>
      <w:r>
        <w:t xml:space="preserve">huge </w:t>
      </w:r>
      <w:r>
        <w:t xml:space="preserve">feather </w:t>
      </w:r>
      <w:r>
        <w:rPr>
          <w:b/>
        </w:rPr>
        <w:t xml:space="preserve">diadems </w:t>
      </w:r>
      <w:r>
        <w:rPr>
          <w:b/>
        </w:rPr>
        <w:t xml:space="preserve">exploded </w:t>
      </w:r>
      <w:r>
        <w:rPr>
          <w:b/>
        </w:rPr>
        <w:t xml:space="preserve">gaudily </w:t>
      </w:r>
      <w:r>
        <w:t xml:space="preserve">round </w:t>
      </w:r>
      <w:r>
        <w:t xml:space="preserve">their </w:t>
      </w:r>
      <w:r>
        <w:t xml:space="preserve">heads. </w:t>
      </w:r>
    </w:p>
    <w:p>
      <w:pPr>
        <w:shd w:val="clear" w:color="auto" w:fill="D3D3D3"/>
      </w:pPr>
      <w:r>
        <w:rPr>
          <w:b/>
        </w:rPr>
        <w:t>Cloaks</w:t>
      </w:r>
      <w:r>
        <w:t xml:space="preserve"> : cloak/anything that covers or conceals</w:t>
      </w:r>
    </w:p>
    <w:p>
      <w:pPr>
        <w:shd w:val="clear" w:color="auto" w:fill="D3D3D3"/>
      </w:pPr>
      <w:r>
        <w:rPr>
          <w:b/>
        </w:rPr>
        <w:t>fluttered</w:t>
      </w:r>
      <w:r>
        <w:t xml:space="preserve"> : flap/flap the wings rapidly or fly with flapping movements</w:t>
      </w:r>
    </w:p>
    <w:p>
      <w:pPr>
        <w:shd w:val="clear" w:color="auto" w:fill="D3D3D3"/>
      </w:pPr>
      <w:r>
        <w:rPr>
          <w:b/>
        </w:rPr>
        <w:t>diadems</w:t>
      </w:r>
      <w:r>
        <w:t xml:space="preserve"> : crown/an ornamental jeweled headdress signifying sovereignty</w:t>
      </w:r>
    </w:p>
    <w:p>
      <w:pPr>
        <w:shd w:val="clear" w:color="auto" w:fill="D3D3D3"/>
      </w:pPr>
      <w:r>
        <w:rPr>
          <w:b/>
        </w:rPr>
        <w:t>exploded</w:t>
      </w:r>
      <w:r>
        <w:t xml:space="preserve"> : articulate/cause to burst as a result of air pressure; of stop consonants like /p/, /t/, and /k/</w:t>
      </w:r>
    </w:p>
    <w:p>
      <w:pPr>
        <w:shd w:val="clear" w:color="auto" w:fill="D3D3D3"/>
      </w:pPr>
      <w:r>
        <w:rPr>
          <w:b/>
        </w:rPr>
        <w:t>gaudily</w:t>
      </w:r>
      <w:r>
        <w:t xml:space="preserve"> : garishly/in a tastelessly garish manner</w:t>
      </w:r>
    </w:p>
    <w:p>
      <w:r>
        <w:t xml:space="preserve">With </w:t>
      </w:r>
      <w:r>
        <w:t xml:space="preserve">every </w:t>
      </w:r>
      <w:r>
        <w:t xml:space="preserve">step </w:t>
      </w:r>
      <w:r>
        <w:t xml:space="preserve">they </w:t>
      </w:r>
      <w:r>
        <w:t xml:space="preserve">took </w:t>
      </w:r>
      <w:r>
        <w:t xml:space="preserve">came </w:t>
      </w:r>
      <w:r>
        <w:t xml:space="preserve">the </w:t>
      </w:r>
      <w:r>
        <w:rPr>
          <w:b/>
        </w:rPr>
        <w:t xml:space="preserve">clink </w:t>
      </w:r>
      <w:r>
        <w:t xml:space="preserve">and </w:t>
      </w:r>
      <w:r>
        <w:rPr>
          <w:b/>
        </w:rPr>
        <w:t xml:space="preserve">rattle </w:t>
      </w:r>
      <w:r>
        <w:t xml:space="preserve">of </w:t>
      </w:r>
      <w:r>
        <w:t xml:space="preserve">their </w:t>
      </w:r>
      <w:r>
        <w:t xml:space="preserve">silver </w:t>
      </w:r>
      <w:r>
        <w:t xml:space="preserve">bracelets, </w:t>
      </w:r>
      <w:r>
        <w:t xml:space="preserve">their </w:t>
      </w:r>
      <w:r>
        <w:t xml:space="preserve">heavy </w:t>
      </w:r>
      <w:r>
        <w:t xml:space="preserve">necklaces </w:t>
      </w:r>
      <w:r>
        <w:t xml:space="preserve">of </w:t>
      </w:r>
      <w:r>
        <w:t xml:space="preserve">bone </w:t>
      </w:r>
      <w:r>
        <w:t xml:space="preserve">and </w:t>
      </w:r>
      <w:r>
        <w:rPr>
          <w:b/>
        </w:rPr>
        <w:t xml:space="preserve">turquoise </w:t>
      </w:r>
      <w:r>
        <w:rPr>
          <w:b/>
        </w:rPr>
        <w:t xml:space="preserve">beads. </w:t>
      </w:r>
    </w:p>
    <w:p>
      <w:pPr>
        <w:shd w:val="clear" w:color="auto" w:fill="D3D3D3"/>
      </w:pPr>
      <w:r>
        <w:rPr>
          <w:b/>
        </w:rPr>
        <w:t>clink</w:t>
      </w:r>
      <w:r>
        <w:t xml:space="preserve"> : jailhouse/a correctional institution used to detain persons who are in the lawful custody of the government (either accused persons awaiting trial or convicted persons serving a sentence)</w:t>
      </w:r>
    </w:p>
    <w:p>
      <w:pPr>
        <w:shd w:val="clear" w:color="auto" w:fill="D3D3D3"/>
      </w:pPr>
      <w:r>
        <w:rPr>
          <w:b/>
        </w:rPr>
        <w:t>rattle</w:t>
      </w:r>
      <w:r>
        <w:t xml:space="preserve"> : tail/loosely connected horny sections at the end of a rattlesnake's tail</w:t>
      </w:r>
    </w:p>
    <w:p>
      <w:pPr>
        <w:shd w:val="clear" w:color="auto" w:fill="D3D3D3"/>
      </w:pPr>
      <w:r>
        <w:rPr>
          <w:b/>
        </w:rPr>
        <w:t>turquoise</w:t>
      </w:r>
      <w:r>
        <w:t xml:space="preserve"> : mineral/a blue to grey green mineral consisting of copper aluminum phosphate</w:t>
      </w:r>
    </w:p>
    <w:p>
      <w:pPr>
        <w:shd w:val="clear" w:color="auto" w:fill="D3D3D3"/>
      </w:pPr>
      <w:r>
        <w:rPr>
          <w:b/>
        </w:rPr>
        <w:t>beads</w:t>
      </w:r>
      <w:r>
        <w:t xml:space="preserve"> : drop/a shape that is spherical and small</w:t>
      </w:r>
    </w:p>
    <w:p>
      <w:r>
        <w:t xml:space="preserve">They </w:t>
      </w:r>
      <w:r>
        <w:t xml:space="preserve">came </w:t>
      </w:r>
      <w:r>
        <w:t xml:space="preserve">on </w:t>
      </w:r>
      <w:r>
        <w:t xml:space="preserve">without </w:t>
      </w:r>
      <w:r>
        <w:t xml:space="preserve">a </w:t>
      </w:r>
      <w:r>
        <w:t xml:space="preserve">word, </w:t>
      </w:r>
      <w:r>
        <w:t xml:space="preserve">running </w:t>
      </w:r>
      <w:r>
        <w:t xml:space="preserve">quietly </w:t>
      </w:r>
      <w:r>
        <w:t xml:space="preserve">in </w:t>
      </w:r>
      <w:r>
        <w:t xml:space="preserve">their </w:t>
      </w:r>
      <w:r>
        <w:rPr>
          <w:b/>
        </w:rPr>
        <w:t xml:space="preserve">deerskin </w:t>
      </w:r>
      <w:r>
        <w:rPr>
          <w:b/>
        </w:rPr>
        <w:t xml:space="preserve">moccasins. </w:t>
      </w:r>
    </w:p>
    <w:p>
      <w:pPr>
        <w:shd w:val="clear" w:color="auto" w:fill="D3D3D3"/>
      </w:pPr>
      <w:r>
        <w:rPr>
          <w:b/>
        </w:rPr>
        <w:t>deerskin</w:t>
      </w:r>
      <w:r>
        <w:t xml:space="preserve"> : leather/leather from the hide of a deer</w:t>
      </w:r>
    </w:p>
    <w:p>
      <w:pPr>
        <w:shd w:val="clear" w:color="auto" w:fill="D3D3D3"/>
      </w:pPr>
      <w:r>
        <w:rPr>
          <w:b/>
        </w:rPr>
        <w:t>moccasins</w:t>
      </w:r>
      <w:r>
        <w:t xml:space="preserve"> : mocassin/soft leather shoe; originally worn by Native Americans</w:t>
      </w:r>
    </w:p>
    <w:p>
      <w:r>
        <w:t xml:space="preserve">One </w:t>
      </w:r>
      <w:r>
        <w:t xml:space="preserve">of </w:t>
      </w:r>
      <w:r>
        <w:t xml:space="preserve">them </w:t>
      </w:r>
      <w:r>
        <w:t xml:space="preserve">was </w:t>
      </w:r>
      <w:r>
        <w:t xml:space="preserve">holding </w:t>
      </w:r>
      <w:r>
        <w:t xml:space="preserve">a </w:t>
      </w:r>
      <w:r>
        <w:t xml:space="preserve">feather </w:t>
      </w:r>
      <w:r>
        <w:t xml:space="preserve">brush; </w:t>
      </w:r>
      <w:r>
        <w:t xml:space="preserve">the </w:t>
      </w:r>
      <w:r>
        <w:t xml:space="preserve">other </w:t>
      </w:r>
      <w:r>
        <w:t xml:space="preserve">carried, </w:t>
      </w:r>
      <w:r>
        <w:t xml:space="preserve">in </w:t>
      </w:r>
      <w:r>
        <w:t xml:space="preserve">either </w:t>
      </w:r>
      <w:r>
        <w:t xml:space="preserve">hand, </w:t>
      </w:r>
      <w:r>
        <w:t xml:space="preserve">what </w:t>
      </w:r>
      <w:r>
        <w:t xml:space="preserve">looked </w:t>
      </w:r>
      <w:r>
        <w:t xml:space="preserve">at </w:t>
      </w:r>
      <w:r>
        <w:t xml:space="preserve">a </w:t>
      </w:r>
      <w:r>
        <w:t xml:space="preserve">distance </w:t>
      </w:r>
      <w:r>
        <w:t xml:space="preserve">like </w:t>
      </w:r>
      <w:r>
        <w:t xml:space="preserve">three </w:t>
      </w:r>
      <w:r>
        <w:t xml:space="preserve">or </w:t>
      </w:r>
      <w:r>
        <w:t xml:space="preserve">four </w:t>
      </w:r>
      <w:r>
        <w:t xml:space="preserve">pieces </w:t>
      </w:r>
      <w:r>
        <w:t xml:space="preserve">of </w:t>
      </w:r>
      <w:r>
        <w:t xml:space="preserve">thick </w:t>
      </w:r>
      <w:r>
        <w:t xml:space="preserve">rope. </w:t>
      </w:r>
      <w:r>
        <w:t xml:space="preserve">One </w:t>
      </w:r>
      <w:r>
        <w:t xml:space="preserve">of </w:t>
      </w:r>
      <w:r>
        <w:t xml:space="preserve">the </w:t>
      </w:r>
      <w:r>
        <w:t xml:space="preserve">ropes </w:t>
      </w:r>
      <w:r>
        <w:rPr>
          <w:b/>
        </w:rPr>
        <w:t xml:space="preserve">writhed </w:t>
      </w:r>
      <w:r>
        <w:rPr>
          <w:b/>
        </w:rPr>
        <w:t xml:space="preserve">uneasily, </w:t>
      </w:r>
      <w:r>
        <w:t xml:space="preserve">and </w:t>
      </w:r>
      <w:r>
        <w:t xml:space="preserve">suddenly </w:t>
      </w:r>
      <w:r>
        <w:t xml:space="preserve">Lenina </w:t>
      </w:r>
      <w:r>
        <w:t xml:space="preserve">saw </w:t>
      </w:r>
      <w:r>
        <w:t xml:space="preserve">that </w:t>
      </w:r>
      <w:r>
        <w:t xml:space="preserve">they </w:t>
      </w:r>
      <w:r>
        <w:t xml:space="preserve">were </w:t>
      </w:r>
      <w:r>
        <w:t xml:space="preserve">snakes. </w:t>
      </w:r>
    </w:p>
    <w:p>
      <w:pPr>
        <w:shd w:val="clear" w:color="auto" w:fill="D3D3D3"/>
      </w:pPr>
      <w:r>
        <w:rPr>
          <w:b/>
        </w:rPr>
        <w:t>writhed</w:t>
      </w:r>
      <w:r>
        <w:t xml:space="preserve"> : wrestle/to move in a twisting or contorted motion, (especially when struggling)</w:t>
      </w:r>
    </w:p>
    <w:p>
      <w:pPr>
        <w:shd w:val="clear" w:color="auto" w:fill="D3D3D3"/>
      </w:pPr>
      <w:r>
        <w:rPr>
          <w:b/>
        </w:rPr>
        <w:t>uneasily</w:t>
      </w:r>
      <w:r>
        <w:t xml:space="preserve"> : apprehensively/with anxiety or apprehension</w:t>
      </w:r>
    </w:p>
    <w:p>
      <w:r>
        <w:t xml:space="preserve">The </w:t>
      </w:r>
      <w:r>
        <w:t xml:space="preserve">men </w:t>
      </w:r>
      <w:r>
        <w:t xml:space="preserve">came </w:t>
      </w:r>
      <w:r>
        <w:t xml:space="preserve">nearer </w:t>
      </w:r>
      <w:r>
        <w:t xml:space="preserve">and </w:t>
      </w:r>
      <w:r>
        <w:t xml:space="preserve">nearer; </w:t>
      </w:r>
      <w:r>
        <w:t xml:space="preserve">their </w:t>
      </w:r>
      <w:r>
        <w:t xml:space="preserve">dark </w:t>
      </w:r>
      <w:r>
        <w:t xml:space="preserve">eyes </w:t>
      </w:r>
      <w:r>
        <w:t xml:space="preserve">looked </w:t>
      </w:r>
      <w:r>
        <w:t xml:space="preserve">at </w:t>
      </w:r>
      <w:r>
        <w:t xml:space="preserve">her, </w:t>
      </w:r>
      <w:r>
        <w:t xml:space="preserve">but </w:t>
      </w:r>
      <w:r>
        <w:t xml:space="preserve">without </w:t>
      </w:r>
      <w:r>
        <w:t xml:space="preserve">giving </w:t>
      </w:r>
      <w:r>
        <w:t xml:space="preserve">any </w:t>
      </w:r>
      <w:r>
        <w:t xml:space="preserve">sign </w:t>
      </w:r>
      <w:r>
        <w:t xml:space="preserve">of </w:t>
      </w:r>
      <w:r>
        <w:rPr>
          <w:b/>
        </w:rPr>
        <w:t xml:space="preserve">recognition, </w:t>
      </w:r>
      <w:r>
        <w:t xml:space="preserve">any </w:t>
      </w:r>
      <w:r>
        <w:t xml:space="preserve">smallest </w:t>
      </w:r>
      <w:r>
        <w:t xml:space="preserve">sign </w:t>
      </w:r>
      <w:r>
        <w:t xml:space="preserve">that </w:t>
      </w:r>
      <w:r>
        <w:t xml:space="preserve">they </w:t>
      </w:r>
      <w:r>
        <w:t xml:space="preserve">had </w:t>
      </w:r>
      <w:r>
        <w:t xml:space="preserve">seen </w:t>
      </w:r>
      <w:r>
        <w:t xml:space="preserve">her </w:t>
      </w:r>
      <w:r>
        <w:t xml:space="preserve">or </w:t>
      </w:r>
      <w:r>
        <w:t xml:space="preserve">were </w:t>
      </w:r>
      <w:r>
        <w:t xml:space="preserve">aware </w:t>
      </w:r>
      <w:r>
        <w:t xml:space="preserve">of </w:t>
      </w:r>
    </w:p>
    <w:p>
      <w:pPr>
        <w:shd w:val="clear" w:color="auto" w:fill="D3D3D3"/>
      </w:pPr>
      <w:r>
        <w:rPr>
          <w:b/>
        </w:rPr>
        <w:t>recognition</w:t>
      </w:r>
      <w:r>
        <w:t xml:space="preserve"> : identification/the process of recognizing something or someone by remembering</w:t>
      </w:r>
    </w:p>
    <w:p/>
    <w:p>
      <w:r>
        <w:t xml:space="preserve">her </w:t>
      </w:r>
      <w:r>
        <w:t xml:space="preserve">existence. </w:t>
      </w:r>
      <w:r>
        <w:t xml:space="preserve">The </w:t>
      </w:r>
      <w:r>
        <w:t xml:space="preserve">writhing </w:t>
      </w:r>
      <w:r>
        <w:t xml:space="preserve">snake </w:t>
      </w:r>
      <w:r>
        <w:rPr>
          <w:b/>
        </w:rPr>
        <w:t xml:space="preserve">hung </w:t>
      </w:r>
      <w:r>
        <w:t xml:space="preserve">limp </w:t>
      </w:r>
      <w:r>
        <w:t xml:space="preserve">again </w:t>
      </w:r>
      <w:r>
        <w:t xml:space="preserve">with </w:t>
      </w:r>
      <w:r>
        <w:t xml:space="preserve">the </w:t>
      </w:r>
      <w:r>
        <w:t xml:space="preserve">rest. </w:t>
      </w:r>
    </w:p>
    <w:p>
      <w:pPr>
        <w:shd w:val="clear" w:color="auto" w:fill="D3D3D3"/>
      </w:pPr>
      <w:r>
        <w:rPr>
          <w:b/>
        </w:rPr>
        <w:t>hung</w:t>
      </w:r>
      <w:r>
        <w:t xml:space="preserve"> : secure/place in position as by a hinge so as to allow free movement in one direction</w:t>
      </w:r>
    </w:p>
    <w:p>
      <w:r>
        <w:t xml:space="preserve">The </w:t>
      </w:r>
      <w:r>
        <w:t xml:space="preserve">men </w:t>
      </w:r>
      <w:r>
        <w:t xml:space="preserve">passed. </w:t>
      </w:r>
      <w:r>
        <w:t xml:space="preserve">"I </w:t>
      </w:r>
      <w:r>
        <w:t xml:space="preserve">don't </w:t>
      </w:r>
      <w:r>
        <w:t xml:space="preserve">like </w:t>
      </w:r>
      <w:r>
        <w:t xml:space="preserve">it," </w:t>
      </w:r>
      <w:r>
        <w:t xml:space="preserve">said </w:t>
      </w:r>
      <w:r>
        <w:t xml:space="preserve">Lenina. </w:t>
      </w:r>
      <w:r>
        <w:t xml:space="preserve">"I </w:t>
      </w:r>
      <w:r>
        <w:t xml:space="preserve">don't </w:t>
      </w:r>
      <w:r>
        <w:t xml:space="preserve">like </w:t>
      </w:r>
      <w:r>
        <w:t xml:space="preserve">it. </w:t>
      </w:r>
      <w:r>
        <w:t xml:space="preserve">" </w:t>
      </w:r>
      <w:r>
        <w:t xml:space="preserve">She </w:t>
      </w:r>
      <w:r>
        <w:t xml:space="preserve">liked </w:t>
      </w:r>
      <w:r>
        <w:t xml:space="preserve">even </w:t>
      </w:r>
      <w:r>
        <w:t xml:space="preserve">less </w:t>
      </w:r>
      <w:r>
        <w:t xml:space="preserve">what </w:t>
      </w:r>
      <w:r>
        <w:rPr>
          <w:b/>
        </w:rPr>
        <w:t xml:space="preserve">awaited </w:t>
      </w:r>
      <w:r>
        <w:t xml:space="preserve">her </w:t>
      </w:r>
      <w:r>
        <w:t xml:space="preserve">at </w:t>
      </w:r>
      <w:r>
        <w:t xml:space="preserve">the </w:t>
      </w:r>
      <w:r>
        <w:t xml:space="preserve">entrance </w:t>
      </w:r>
      <w:r>
        <w:t xml:space="preserve">to </w:t>
      </w:r>
      <w:r>
        <w:t xml:space="preserve">the </w:t>
      </w:r>
      <w:r>
        <w:rPr>
          <w:b/>
        </w:rPr>
        <w:t xml:space="preserve">pueblo, </w:t>
      </w:r>
      <w:r>
        <w:t xml:space="preserve">where </w:t>
      </w:r>
      <w:r>
        <w:t xml:space="preserve">their </w:t>
      </w:r>
      <w:r>
        <w:t xml:space="preserve">guide </w:t>
      </w:r>
      <w:r>
        <w:t xml:space="preserve">had </w:t>
      </w:r>
      <w:r>
        <w:t xml:space="preserve">left </w:t>
      </w:r>
      <w:r>
        <w:t xml:space="preserve">them </w:t>
      </w:r>
      <w:r>
        <w:t xml:space="preserve">while </w:t>
      </w:r>
      <w:r>
        <w:t xml:space="preserve">he </w:t>
      </w:r>
      <w:r>
        <w:t xml:space="preserve">went </w:t>
      </w:r>
      <w:r>
        <w:t xml:space="preserve">inside </w:t>
      </w:r>
      <w:r>
        <w:t xml:space="preserve">for </w:t>
      </w:r>
      <w:r>
        <w:t xml:space="preserve">instructions. </w:t>
      </w:r>
    </w:p>
    <w:p>
      <w:pPr>
        <w:shd w:val="clear" w:color="auto" w:fill="D3D3D3"/>
      </w:pPr>
      <w:r>
        <w:rPr>
          <w:b/>
        </w:rPr>
        <w:t>awaited</w:t>
      </w:r>
      <w:r>
        <w:t xml:space="preserve"> : expect/look forward to the probable occurrence of</w:t>
      </w:r>
    </w:p>
    <w:p>
      <w:pPr>
        <w:shd w:val="clear" w:color="auto" w:fill="D3D3D3"/>
      </w:pPr>
      <w:r>
        <w:rPr>
          <w:b/>
        </w:rPr>
        <w:t>pueblo</w:t>
      </w:r>
      <w:r>
        <w:t xml:space="preserve"> : Pueblo/a city in Colorado to the south of Colorado Springs</w:t>
      </w:r>
    </w:p>
    <w:p>
      <w:r>
        <w:t xml:space="preserve">The </w:t>
      </w:r>
      <w:r>
        <w:t xml:space="preserve">dirt, </w:t>
      </w:r>
      <w:r>
        <w:t xml:space="preserve">to </w:t>
      </w:r>
      <w:r>
        <w:t xml:space="preserve">start </w:t>
      </w:r>
      <w:r>
        <w:t xml:space="preserve">with, </w:t>
      </w:r>
      <w:r>
        <w:t xml:space="preserve">the </w:t>
      </w:r>
      <w:r>
        <w:t xml:space="preserve">piles </w:t>
      </w:r>
      <w:r>
        <w:t xml:space="preserve">of </w:t>
      </w:r>
      <w:r>
        <w:t xml:space="preserve">rubbish, </w:t>
      </w:r>
      <w:r>
        <w:t xml:space="preserve">the </w:t>
      </w:r>
      <w:r>
        <w:t xml:space="preserve">dust, </w:t>
      </w:r>
      <w:r>
        <w:t xml:space="preserve">the </w:t>
      </w:r>
      <w:r>
        <w:t xml:space="preserve">dogs, </w:t>
      </w:r>
      <w:r>
        <w:t xml:space="preserve">the </w:t>
      </w:r>
      <w:r>
        <w:t xml:space="preserve">flies. </w:t>
      </w:r>
      <w:r>
        <w:t xml:space="preserve">Her </w:t>
      </w:r>
      <w:r>
        <w:t xml:space="preserve">face </w:t>
      </w:r>
      <w:r>
        <w:rPr>
          <w:b/>
        </w:rPr>
        <w:t xml:space="preserve">wrinkled </w:t>
      </w:r>
      <w:r>
        <w:t xml:space="preserve">up </w:t>
      </w:r>
      <w:r>
        <w:t xml:space="preserve">into </w:t>
      </w:r>
      <w:r>
        <w:t xml:space="preserve">a </w:t>
      </w:r>
      <w:r>
        <w:rPr>
          <w:b/>
        </w:rPr>
        <w:t xml:space="preserve">grimace </w:t>
      </w:r>
      <w:r>
        <w:t xml:space="preserve">of </w:t>
      </w:r>
      <w:r>
        <w:rPr>
          <w:b/>
        </w:rPr>
        <w:t xml:space="preserve">disgust. </w:t>
      </w:r>
    </w:p>
    <w:p>
      <w:pPr>
        <w:shd w:val="clear" w:color="auto" w:fill="D3D3D3"/>
      </w:pPr>
      <w:r>
        <w:rPr>
          <w:b/>
        </w:rPr>
        <w:t>wrinkled</w:t>
      </w:r>
      <w:r>
        <w:t xml:space="preserve"> : wrinkly/marked by wrinkles</w:t>
      </w:r>
    </w:p>
    <w:p>
      <w:pPr>
        <w:shd w:val="clear" w:color="auto" w:fill="D3D3D3"/>
      </w:pPr>
      <w:r>
        <w:rPr>
          <w:b/>
        </w:rPr>
        <w:t>grimace</w:t>
      </w:r>
      <w:r>
        <w:t xml:space="preserve"> : face/a contorted facial expression</w:t>
      </w:r>
    </w:p>
    <w:p>
      <w:pPr>
        <w:shd w:val="clear" w:color="auto" w:fill="D3D3D3"/>
      </w:pPr>
      <w:r>
        <w:rPr>
          <w:b/>
        </w:rPr>
        <w:t>disgust</w:t>
      </w:r>
      <w:r>
        <w:t xml:space="preserve"> : dislike/strong feelings of dislike</w:t>
      </w:r>
    </w:p>
    <w:p>
      <w:r>
        <w:t xml:space="preserve">She </w:t>
      </w:r>
      <w:r>
        <w:t xml:space="preserve">held </w:t>
      </w:r>
      <w:r>
        <w:t xml:space="preserve">her </w:t>
      </w:r>
      <w:r>
        <w:t xml:space="preserve">handkerchief </w:t>
      </w:r>
      <w:r>
        <w:t xml:space="preserve">to </w:t>
      </w:r>
      <w:r>
        <w:t xml:space="preserve">her </w:t>
      </w:r>
      <w:r>
        <w:t xml:space="preserve">nose. </w:t>
      </w:r>
      <w:r>
        <w:t xml:space="preserve">"But </w:t>
      </w:r>
      <w:r>
        <w:t xml:space="preserve">how </w:t>
      </w:r>
      <w:r>
        <w:t xml:space="preserve">can </w:t>
      </w:r>
      <w:r>
        <w:t xml:space="preserve">they </w:t>
      </w:r>
      <w:r>
        <w:t xml:space="preserve">live </w:t>
      </w:r>
      <w:r>
        <w:t xml:space="preserve">like </w:t>
      </w:r>
      <w:r>
        <w:t xml:space="preserve">this?" </w:t>
      </w:r>
      <w:r>
        <w:t xml:space="preserve">she </w:t>
      </w:r>
      <w:r>
        <w:t xml:space="preserve">broke </w:t>
      </w:r>
      <w:r>
        <w:t xml:space="preserve">out </w:t>
      </w:r>
      <w:r>
        <w:t xml:space="preserve">in </w:t>
      </w:r>
      <w:r>
        <w:t xml:space="preserve">a </w:t>
      </w:r>
      <w:r>
        <w:t xml:space="preserve">voice </w:t>
      </w:r>
      <w:r>
        <w:t xml:space="preserve">of </w:t>
      </w:r>
      <w:r>
        <w:rPr>
          <w:b/>
        </w:rPr>
        <w:t xml:space="preserve">indignant </w:t>
      </w:r>
      <w:r>
        <w:rPr>
          <w:b/>
        </w:rPr>
        <w:t xml:space="preserve">incredulity. </w:t>
      </w:r>
    </w:p>
    <w:p>
      <w:pPr>
        <w:shd w:val="clear" w:color="auto" w:fill="D3D3D3"/>
      </w:pPr>
      <w:r>
        <w:rPr>
          <w:b/>
        </w:rPr>
        <w:t>indignant</w:t>
      </w:r>
      <w:r>
        <w:t xml:space="preserve"> : outraged/angered at something unjust or wrong</w:t>
      </w:r>
    </w:p>
    <w:p>
      <w:pPr>
        <w:shd w:val="clear" w:color="auto" w:fill="D3D3D3"/>
      </w:pPr>
      <w:r>
        <w:rPr>
          <w:b/>
        </w:rPr>
        <w:t>incredulity</w:t>
      </w:r>
      <w:r>
        <w:t xml:space="preserve"> : disbelief/doubt about the truth of something</w:t>
      </w:r>
    </w:p>
    <w:p>
      <w:r>
        <w:t xml:space="preserve">(It </w:t>
      </w:r>
      <w:r>
        <w:t xml:space="preserve">wasn't </w:t>
      </w:r>
      <w:r>
        <w:t xml:space="preserve">possible.) </w:t>
      </w:r>
      <w:r>
        <w:rPr>
          <w:b/>
        </w:rPr>
        <w:t xml:space="preserve">Bernard </w:t>
      </w:r>
      <w:r>
        <w:rPr>
          <w:b/>
        </w:rPr>
        <w:t xml:space="preserve">shrugged </w:t>
      </w:r>
      <w:r>
        <w:t xml:space="preserve">his </w:t>
      </w:r>
      <w:r>
        <w:t xml:space="preserve">shoulders </w:t>
      </w:r>
      <w:r>
        <w:rPr>
          <w:b/>
        </w:rPr>
        <w:t xml:space="preserve">philosophically.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pPr>
        <w:shd w:val="clear" w:color="auto" w:fill="D3D3D3"/>
      </w:pPr>
      <w:r>
        <w:rPr>
          <w:b/>
        </w:rPr>
        <w:t>shrugged</w:t>
      </w:r>
      <w:r>
        <w:t xml:space="preserve"> : gesticulate/raise one's shoulders to indicate indifference or resignation</w:t>
      </w:r>
    </w:p>
    <w:p>
      <w:pPr>
        <w:shd w:val="clear" w:color="auto" w:fill="D3D3D3"/>
      </w:pPr>
      <w:r>
        <w:rPr>
          <w:b/>
        </w:rPr>
        <w:t>philosophically</w:t>
      </w:r>
      <w:r>
        <w:t xml:space="preserve"> : /with respect to philosophy</w:t>
      </w:r>
    </w:p>
    <w:p>
      <w:r>
        <w:t xml:space="preserve">"Anyhow," </w:t>
      </w:r>
      <w:r>
        <w:t xml:space="preserve">he </w:t>
      </w:r>
      <w:r>
        <w:t xml:space="preserve">said, </w:t>
      </w:r>
      <w:r>
        <w:t xml:space="preserve">"they've </w:t>
      </w:r>
      <w:r>
        <w:t xml:space="preserve">been </w:t>
      </w:r>
      <w:r>
        <w:t xml:space="preserve">doing </w:t>
      </w:r>
      <w:r>
        <w:t xml:space="preserve">it </w:t>
      </w:r>
      <w:r>
        <w:t xml:space="preserve">for </w:t>
      </w:r>
      <w:r>
        <w:t xml:space="preserve">the </w:t>
      </w:r>
      <w:r>
        <w:t xml:space="preserve">last </w:t>
      </w:r>
      <w:r>
        <w:t xml:space="preserve">five </w:t>
      </w:r>
      <w:r>
        <w:t xml:space="preserve">or </w:t>
      </w:r>
      <w:r>
        <w:t xml:space="preserve">six </w:t>
      </w:r>
      <w:r>
        <w:t xml:space="preserve">thousand </w:t>
      </w:r>
      <w:r>
        <w:t xml:space="preserve">years. </w:t>
      </w:r>
      <w:r>
        <w:t xml:space="preserve">So </w:t>
      </w:r>
      <w:r>
        <w:t xml:space="preserve">I </w:t>
      </w:r>
      <w:r>
        <w:t xml:space="preserve">suppose </w:t>
      </w:r>
      <w:r>
        <w:t xml:space="preserve">they </w:t>
      </w:r>
      <w:r>
        <w:t xml:space="preserve">must </w:t>
      </w:r>
      <w:r>
        <w:t xml:space="preserve">be </w:t>
      </w:r>
      <w:r>
        <w:t xml:space="preserve">used </w:t>
      </w:r>
      <w:r>
        <w:t xml:space="preserve">to </w:t>
      </w:r>
      <w:r>
        <w:t xml:space="preserve">it </w:t>
      </w:r>
      <w:r>
        <w:t xml:space="preserve">by </w:t>
      </w:r>
      <w:r>
        <w:t xml:space="preserve">now." </w:t>
      </w:r>
      <w:r>
        <w:t xml:space="preserve">"But </w:t>
      </w:r>
      <w:r>
        <w:rPr>
          <w:b/>
        </w:rPr>
        <w:t xml:space="preserve">cleanliness </w:t>
      </w:r>
      <w:r>
        <w:t xml:space="preserve">is </w:t>
      </w:r>
      <w:r>
        <w:t xml:space="preserve">next </w:t>
      </w:r>
      <w:r>
        <w:t xml:space="preserve">to </w:t>
      </w:r>
      <w:r>
        <w:t xml:space="preserve">fordliness," </w:t>
      </w:r>
      <w:r>
        <w:t xml:space="preserve">she </w:t>
      </w:r>
      <w:r>
        <w:t xml:space="preserve">insisted. </w:t>
      </w:r>
    </w:p>
    <w:p>
      <w:pPr>
        <w:shd w:val="clear" w:color="auto" w:fill="D3D3D3"/>
      </w:pPr>
      <w:r>
        <w:rPr>
          <w:b/>
        </w:rPr>
        <w:t>cleanliness</w:t>
      </w:r>
      <w:r>
        <w:t xml:space="preserve"> : habit/the habit of keeping free of superficial imperfections</w:t>
      </w:r>
    </w:p>
    <w:p>
      <w:r>
        <w:t xml:space="preserve">"Yes, </w:t>
      </w:r>
      <w:r>
        <w:t xml:space="preserve">and </w:t>
      </w:r>
      <w:r>
        <w:t xml:space="preserve">civilization </w:t>
      </w:r>
      <w:r>
        <w:t xml:space="preserve">is </w:t>
      </w:r>
      <w:r>
        <w:rPr>
          <w:b/>
        </w:rPr>
        <w:t xml:space="preserve">sterilization," </w:t>
      </w:r>
      <w:r>
        <w:rPr>
          <w:b/>
        </w:rPr>
        <w:t xml:space="preserve">Bernard </w:t>
      </w:r>
      <w:r>
        <w:t xml:space="preserve">went </w:t>
      </w:r>
      <w:r>
        <w:t xml:space="preserve">on, </w:t>
      </w:r>
      <w:r>
        <w:t xml:space="preserve">concluding </w:t>
      </w:r>
      <w:r>
        <w:t xml:space="preserve">on </w:t>
      </w:r>
      <w:r>
        <w:t xml:space="preserve">a </w:t>
      </w:r>
      <w:r>
        <w:t xml:space="preserve">tone </w:t>
      </w:r>
      <w:r>
        <w:t xml:space="preserve">of </w:t>
      </w:r>
      <w:r>
        <w:rPr>
          <w:b/>
        </w:rPr>
        <w:t xml:space="preserve">irony </w:t>
      </w:r>
      <w:r>
        <w:t xml:space="preserve">the </w:t>
      </w:r>
      <w:r>
        <w:t xml:space="preserve">second </w:t>
      </w:r>
      <w:r>
        <w:t xml:space="preserve">hypnopædic </w:t>
      </w:r>
      <w:r>
        <w:t xml:space="preserve">lesson </w:t>
      </w:r>
      <w:r>
        <w:t xml:space="preserve">in </w:t>
      </w:r>
      <w:r>
        <w:t xml:space="preserve">elementary </w:t>
      </w:r>
      <w:r>
        <w:rPr>
          <w:b/>
        </w:rPr>
        <w:t xml:space="preserve">hygiene.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pPr>
        <w:shd w:val="clear" w:color="auto" w:fill="D3D3D3"/>
      </w:pPr>
      <w:r>
        <w:rPr>
          <w:b/>
        </w:rPr>
        <w:t>sterilization</w:t>
      </w:r>
      <w:r>
        <w:t xml:space="preserve"> : sterilisation/the procedure of making some object free of live bacteria or other microorganisms (usually by heat or chemical means)</w:t>
      </w:r>
    </w:p>
    <w:p>
      <w:pPr>
        <w:shd w:val="clear" w:color="auto" w:fill="D3D3D3"/>
      </w:pPr>
      <w:r>
        <w:rPr>
          <w:b/>
        </w:rPr>
        <w:t>irony</w:t>
      </w:r>
      <w:r>
        <w:t xml:space="preserve"> : image/a trope that involves incongruity between what is expected and what occurs</w:t>
      </w:r>
    </w:p>
    <w:p>
      <w:pPr>
        <w:shd w:val="clear" w:color="auto" w:fill="D3D3D3"/>
      </w:pPr>
      <w:r>
        <w:rPr>
          <w:b/>
        </w:rPr>
        <w:t>hygiene</w:t>
      </w:r>
      <w:r>
        <w:t xml:space="preserve"> : hygienics/the science concerned with the prevention of illness and maintenance of health</w:t>
      </w:r>
    </w:p>
    <w:p>
      <w:r>
        <w:t xml:space="preserve">"But </w:t>
      </w:r>
      <w:r>
        <w:t xml:space="preserve">these </w:t>
      </w:r>
      <w:r>
        <w:t xml:space="preserve">people </w:t>
      </w:r>
      <w:r>
        <w:t xml:space="preserve">have </w:t>
      </w:r>
      <w:r>
        <w:t xml:space="preserve">never </w:t>
      </w:r>
      <w:r>
        <w:t xml:space="preserve">heard </w:t>
      </w:r>
      <w:r>
        <w:t xml:space="preserve">of </w:t>
      </w:r>
      <w:r>
        <w:t xml:space="preserve">Our </w:t>
      </w:r>
      <w:r>
        <w:t xml:space="preserve">Ford, </w:t>
      </w:r>
      <w:r>
        <w:t xml:space="preserve">and </w:t>
      </w:r>
      <w:r>
        <w:t xml:space="preserve">they </w:t>
      </w:r>
      <w:r>
        <w:t xml:space="preserve">aren't </w:t>
      </w:r>
      <w:r>
        <w:t xml:space="preserve">civilized. </w:t>
      </w:r>
      <w:r>
        <w:t xml:space="preserve">So </w:t>
      </w:r>
      <w:r>
        <w:t xml:space="preserve">there's </w:t>
      </w:r>
      <w:r>
        <w:t xml:space="preserve">no </w:t>
      </w:r>
      <w:r>
        <w:t xml:space="preserve">point </w:t>
      </w:r>
      <w:r>
        <w:t xml:space="preserve">in </w:t>
      </w:r>
      <w:r>
        <w:t xml:space="preserve">…" </w:t>
      </w:r>
      <w:r>
        <w:t xml:space="preserve">"Oh!" </w:t>
      </w:r>
      <w:r>
        <w:t xml:space="preserve">She </w:t>
      </w:r>
      <w:r>
        <w:rPr>
          <w:b/>
        </w:rPr>
        <w:t xml:space="preserve">gripped </w:t>
      </w:r>
      <w:r>
        <w:t xml:space="preserve">his </w:t>
      </w:r>
      <w:r>
        <w:t xml:space="preserve">arm. </w:t>
      </w:r>
    </w:p>
    <w:p>
      <w:pPr>
        <w:shd w:val="clear" w:color="auto" w:fill="D3D3D3"/>
      </w:pPr>
      <w:r>
        <w:rPr>
          <w:b/>
        </w:rPr>
        <w:t>gripped</w:t>
      </w:r>
      <w:r>
        <w:t xml:space="preserve"> : grapple/to grip or seize, as in a wrestling match</w:t>
      </w:r>
    </w:p>
    <w:p>
      <w:r>
        <w:t xml:space="preserve">"Look." </w:t>
      </w:r>
      <w:r>
        <w:t xml:space="preserve">An </w:t>
      </w:r>
      <w:r>
        <w:t xml:space="preserve">almost </w:t>
      </w:r>
      <w:r>
        <w:t xml:space="preserve">naked </w:t>
      </w:r>
      <w:r>
        <w:t xml:space="preserve">Indian </w:t>
      </w:r>
      <w:r>
        <w:t xml:space="preserve">was </w:t>
      </w:r>
      <w:r>
        <w:t xml:space="preserve">very </w:t>
      </w:r>
      <w:r>
        <w:t xml:space="preserve">slowly </w:t>
      </w:r>
      <w:r>
        <w:t xml:space="preserve">climbing </w:t>
      </w:r>
      <w:r>
        <w:t xml:space="preserve">down </w:t>
      </w:r>
      <w:r>
        <w:t xml:space="preserve">the </w:t>
      </w:r>
      <w:r>
        <w:t xml:space="preserve">ladder </w:t>
      </w:r>
      <w:r>
        <w:t xml:space="preserve">from </w:t>
      </w:r>
      <w:r>
        <w:t xml:space="preserve">the </w:t>
      </w:r>
      <w:r>
        <w:t xml:space="preserve">first-floor </w:t>
      </w:r>
      <w:r>
        <w:rPr>
          <w:b/>
        </w:rPr>
        <w:t xml:space="preserve">terrace </w:t>
      </w:r>
      <w:r>
        <w:t xml:space="preserve">of </w:t>
      </w:r>
      <w:r>
        <w:t xml:space="preserve">a </w:t>
      </w:r>
      <w:r>
        <w:t xml:space="preserve">neighboring </w:t>
      </w:r>
      <w:r>
        <w:t xml:space="preserve">house–rung </w:t>
      </w:r>
      <w:r>
        <w:t xml:space="preserve">after </w:t>
      </w:r>
      <w:r>
        <w:t xml:space="preserve">rung, </w:t>
      </w:r>
      <w:r>
        <w:t xml:space="preserve">with </w:t>
      </w:r>
      <w:r>
        <w:t xml:space="preserve">the </w:t>
      </w:r>
      <w:r>
        <w:rPr>
          <w:b/>
        </w:rPr>
        <w:t xml:space="preserve">tremulous </w:t>
      </w:r>
      <w:r>
        <w:t xml:space="preserve">caution </w:t>
      </w:r>
      <w:r>
        <w:t xml:space="preserve">of </w:t>
      </w:r>
      <w:r>
        <w:t xml:space="preserve">extreme </w:t>
      </w:r>
      <w:r>
        <w:t xml:space="preserve">old </w:t>
      </w:r>
      <w:r>
        <w:t xml:space="preserve">age. </w:t>
      </w:r>
    </w:p>
    <w:p>
      <w:pPr>
        <w:shd w:val="clear" w:color="auto" w:fill="D3D3D3"/>
      </w:pPr>
      <w:r>
        <w:rPr>
          <w:b/>
        </w:rPr>
        <w:t>terrace</w:t>
      </w:r>
      <w:r>
        <w:t xml:space="preserve"> : row/a row of houses built in a similar style and having common dividing walls (or the street on which they face)</w:t>
      </w:r>
    </w:p>
    <w:p>
      <w:pPr>
        <w:shd w:val="clear" w:color="auto" w:fill="D3D3D3"/>
      </w:pPr>
      <w:r>
        <w:rPr>
          <w:b/>
        </w:rPr>
        <w:t>tremulous</w:t>
      </w:r>
      <w:r>
        <w:t xml:space="preserve"> : quavering/(of the voice) quivering as from weakness or fear</w:t>
      </w:r>
    </w:p>
    <w:p>
      <w:r>
        <w:t xml:space="preserve">His </w:t>
      </w:r>
      <w:r>
        <w:t xml:space="preserve">face </w:t>
      </w:r>
      <w:r>
        <w:t xml:space="preserve">was </w:t>
      </w:r>
      <w:r>
        <w:rPr>
          <w:b/>
        </w:rPr>
        <w:t xml:space="preserve">profoundly </w:t>
      </w:r>
      <w:r>
        <w:rPr>
          <w:b/>
        </w:rPr>
        <w:t xml:space="preserve">wrinkled </w:t>
      </w:r>
      <w:r>
        <w:t xml:space="preserve">and </w:t>
      </w:r>
      <w:r>
        <w:t xml:space="preserve">black, </w:t>
      </w:r>
      <w:r>
        <w:t xml:space="preserve">like </w:t>
      </w:r>
      <w:r>
        <w:t xml:space="preserve">a </w:t>
      </w:r>
      <w:r>
        <w:rPr>
          <w:b/>
        </w:rPr>
        <w:t xml:space="preserve">mask </w:t>
      </w:r>
      <w:r>
        <w:t xml:space="preserve">of </w:t>
      </w:r>
      <w:r>
        <w:rPr>
          <w:b/>
        </w:rPr>
        <w:t xml:space="preserve">obsidian. </w:t>
      </w:r>
    </w:p>
    <w:p>
      <w:pPr>
        <w:shd w:val="clear" w:color="auto" w:fill="D3D3D3"/>
      </w:pPr>
      <w:r>
        <w:rPr>
          <w:b/>
        </w:rPr>
        <w:t>wrinkled</w:t>
      </w:r>
      <w:r>
        <w:t xml:space="preserve"> : wrinkly/marked by wrinkles</w:t>
      </w:r>
    </w:p>
    <w:p>
      <w:pPr>
        <w:shd w:val="clear" w:color="auto" w:fill="D3D3D3"/>
      </w:pPr>
      <w:r>
        <w:rPr>
          <w:b/>
        </w:rPr>
        <w:t>profoundly</w:t>
      </w:r>
      <w:r>
        <w:t xml:space="preserve"> : deeply/to a great depth psychologically</w:t>
      </w:r>
    </w:p>
    <w:p>
      <w:pPr>
        <w:shd w:val="clear" w:color="auto" w:fill="D3D3D3"/>
      </w:pPr>
      <w:r>
        <w:rPr>
          <w:b/>
        </w:rPr>
        <w:t>mask</w:t>
      </w:r>
      <w:r>
        <w:t xml:space="preserve"> : protection/a protective covering worn over the face</w:t>
      </w:r>
    </w:p>
    <w:p>
      <w:pPr>
        <w:shd w:val="clear" w:color="auto" w:fill="D3D3D3"/>
      </w:pPr>
      <w:r>
        <w:rPr>
          <w:b/>
        </w:rPr>
        <w:t>obsidian</w:t>
      </w:r>
      <w:r>
        <w:t xml:space="preserve"> : volcanic_glass/acid or granitic glass formed by the rapid cooling of lava without crystallization; usually dark, but transparent in thin pieces</w:t>
      </w:r>
    </w:p>
    <w:p>
      <w:r>
        <w:t xml:space="preserve">The </w:t>
      </w:r>
      <w:r>
        <w:rPr>
          <w:b/>
        </w:rPr>
        <w:t xml:space="preserve">toothless </w:t>
      </w:r>
      <w:r>
        <w:t xml:space="preserve">mouth </w:t>
      </w:r>
      <w:r>
        <w:t xml:space="preserve">had </w:t>
      </w:r>
      <w:r>
        <w:t xml:space="preserve">fallen </w:t>
      </w:r>
      <w:r>
        <w:t xml:space="preserve">in. </w:t>
      </w:r>
    </w:p>
    <w:p>
      <w:pPr>
        <w:shd w:val="clear" w:color="auto" w:fill="D3D3D3"/>
      </w:pPr>
      <w:r>
        <w:rPr>
          <w:b/>
        </w:rPr>
        <w:t>toothless</w:t>
      </w:r>
      <w:r>
        <w:t xml:space="preserve"> : /lacking necessary force for effectiveness</w:t>
      </w:r>
    </w:p>
    <w:p>
      <w:r>
        <w:t xml:space="preserve">At </w:t>
      </w:r>
      <w:r>
        <w:t xml:space="preserve">the </w:t>
      </w:r>
      <w:r>
        <w:t xml:space="preserve">corners </w:t>
      </w:r>
      <w:r>
        <w:t xml:space="preserve">of </w:t>
      </w:r>
      <w:r>
        <w:t xml:space="preserve">the </w:t>
      </w:r>
      <w:r>
        <w:t xml:space="preserve">lips, </w:t>
      </w:r>
      <w:r>
        <w:t xml:space="preserve">and </w:t>
      </w:r>
      <w:r>
        <w:t xml:space="preserve">on </w:t>
      </w:r>
      <w:r>
        <w:t xml:space="preserve">each </w:t>
      </w:r>
      <w:r>
        <w:t xml:space="preserve">side </w:t>
      </w:r>
      <w:r>
        <w:t xml:space="preserve">of </w:t>
      </w:r>
      <w:r>
        <w:t xml:space="preserve">the </w:t>
      </w:r>
      <w:r>
        <w:t xml:space="preserve">chin, </w:t>
      </w:r>
      <w:r>
        <w:t xml:space="preserve">a </w:t>
      </w:r>
      <w:r>
        <w:t xml:space="preserve">few </w:t>
      </w:r>
      <w:r>
        <w:t xml:space="preserve">long </w:t>
      </w:r>
      <w:r>
        <w:rPr>
          <w:b/>
        </w:rPr>
        <w:t xml:space="preserve">bristles </w:t>
      </w:r>
      <w:r>
        <w:rPr>
          <w:b/>
        </w:rPr>
        <w:t xml:space="preserve">gleamed </w:t>
      </w:r>
      <w:r>
        <w:t xml:space="preserve">almost </w:t>
      </w:r>
      <w:r>
        <w:t xml:space="preserve">white </w:t>
      </w:r>
      <w:r>
        <w:t xml:space="preserve">against </w:t>
      </w:r>
      <w:r>
        <w:t xml:space="preserve">the </w:t>
      </w:r>
      <w:r>
        <w:t xml:space="preserve">dark </w:t>
      </w:r>
      <w:r>
        <w:t xml:space="preserve">skin. </w:t>
      </w:r>
    </w:p>
    <w:p>
      <w:pPr>
        <w:shd w:val="clear" w:color="auto" w:fill="D3D3D3"/>
      </w:pPr>
      <w:r>
        <w:rPr>
          <w:b/>
        </w:rPr>
        <w:t>bristles</w:t>
      </w:r>
      <w:r>
        <w:t xml:space="preserve"> : hair/a stiff hair</w:t>
      </w:r>
    </w:p>
    <w:p>
      <w:pPr>
        <w:shd w:val="clear" w:color="auto" w:fill="D3D3D3"/>
      </w:pPr>
      <w:r>
        <w:rPr>
          <w:b/>
        </w:rPr>
        <w:t>gleamed</w:t>
      </w:r>
      <w:r>
        <w:t xml:space="preserve"> : glimmer/shine brightly, like a star or a light</w:t>
      </w:r>
    </w:p>
    <w:p>
      <w:r>
        <w:t xml:space="preserve">The </w:t>
      </w:r>
      <w:r>
        <w:t xml:space="preserve">long </w:t>
      </w:r>
      <w:r>
        <w:t xml:space="preserve">unbraided </w:t>
      </w:r>
      <w:r>
        <w:t xml:space="preserve">hair </w:t>
      </w:r>
      <w:r>
        <w:rPr>
          <w:b/>
        </w:rPr>
        <w:t xml:space="preserve">hung </w:t>
      </w:r>
      <w:r>
        <w:t xml:space="preserve">down </w:t>
      </w:r>
      <w:r>
        <w:t xml:space="preserve">in </w:t>
      </w:r>
      <w:r>
        <w:t xml:space="preserve">grey </w:t>
      </w:r>
      <w:r>
        <w:rPr>
          <w:b/>
        </w:rPr>
        <w:t xml:space="preserve">wisps </w:t>
      </w:r>
      <w:r>
        <w:t xml:space="preserve">round </w:t>
      </w:r>
      <w:r>
        <w:t xml:space="preserve">his </w:t>
      </w:r>
      <w:r>
        <w:t xml:space="preserve">face. </w:t>
      </w:r>
    </w:p>
    <w:p>
      <w:pPr>
        <w:shd w:val="clear" w:color="auto" w:fill="D3D3D3"/>
      </w:pPr>
      <w:r>
        <w:rPr>
          <w:b/>
        </w:rPr>
        <w:t>hung</w:t>
      </w:r>
      <w:r>
        <w:t xml:space="preserve"> : secure/place in position as by a hinge so as to allow free movement in one direction</w:t>
      </w:r>
    </w:p>
    <w:p>
      <w:pPr>
        <w:shd w:val="clear" w:color="auto" w:fill="D3D3D3"/>
      </w:pPr>
      <w:r>
        <w:rPr>
          <w:b/>
        </w:rPr>
        <w:t>wisps</w:t>
      </w:r>
      <w:r>
        <w:t xml:space="preserve"> : flock/a flock of snipe</w:t>
      </w:r>
    </w:p>
    <w:p>
      <w:r>
        <w:t xml:space="preserve">His </w:t>
      </w:r>
      <w:r>
        <w:t xml:space="preserve">body </w:t>
      </w:r>
      <w:r>
        <w:t xml:space="preserve">was </w:t>
      </w:r>
      <w:r>
        <w:t xml:space="preserve">bent </w:t>
      </w:r>
      <w:r>
        <w:t xml:space="preserve">and </w:t>
      </w:r>
      <w:r>
        <w:rPr>
          <w:b/>
        </w:rPr>
        <w:t xml:space="preserve">emaciated </w:t>
      </w:r>
      <w:r>
        <w:t xml:space="preserve">to </w:t>
      </w:r>
      <w:r>
        <w:t xml:space="preserve">the </w:t>
      </w:r>
      <w:r>
        <w:t xml:space="preserve">bone, </w:t>
      </w:r>
      <w:r>
        <w:t xml:space="preserve">almost </w:t>
      </w:r>
      <w:r>
        <w:t xml:space="preserve">fleshless. </w:t>
      </w:r>
    </w:p>
    <w:p>
      <w:pPr>
        <w:shd w:val="clear" w:color="auto" w:fill="D3D3D3"/>
      </w:pPr>
      <w:r>
        <w:rPr>
          <w:b/>
        </w:rPr>
        <w:t>emaciated</w:t>
      </w:r>
      <w:r>
        <w:t xml:space="preserve"> : cadaverous/very thin especially from disease or hunger or cold</w:t>
      </w:r>
    </w:p>
    <w:p>
      <w:r>
        <w:t xml:space="preserve">Very </w:t>
      </w:r>
      <w:r>
        <w:t xml:space="preserve">slowly </w:t>
      </w:r>
      <w:r>
        <w:t xml:space="preserve">he </w:t>
      </w:r>
      <w:r>
        <w:t xml:space="preserve">came </w:t>
      </w:r>
      <w:r>
        <w:t xml:space="preserve">down, </w:t>
      </w:r>
      <w:r>
        <w:t xml:space="preserve">pausing </w:t>
      </w:r>
      <w:r>
        <w:t xml:space="preserve">at </w:t>
      </w:r>
      <w:r>
        <w:t xml:space="preserve">each </w:t>
      </w:r>
      <w:r>
        <w:t xml:space="preserve">rung </w:t>
      </w:r>
      <w:r>
        <w:t xml:space="preserve">before </w:t>
      </w:r>
      <w:r>
        <w:t xml:space="preserve">he </w:t>
      </w:r>
      <w:r>
        <w:rPr>
          <w:b/>
        </w:rPr>
        <w:t xml:space="preserve">ventured </w:t>
      </w:r>
      <w:r>
        <w:t xml:space="preserve">another </w:t>
      </w:r>
      <w:r>
        <w:t xml:space="preserve">step. </w:t>
      </w:r>
    </w:p>
    <w:p>
      <w:pPr>
        <w:shd w:val="clear" w:color="auto" w:fill="D3D3D3"/>
      </w:pPr>
      <w:r>
        <w:rPr>
          <w:b/>
        </w:rPr>
        <w:t>ventured</w:t>
      </w:r>
      <w:r>
        <w:t xml:space="preserve"> : pretend/put forward, of a guess, in spite of possible refutation</w:t>
      </w:r>
    </w:p>
    <w:p>
      <w:r>
        <w:t xml:space="preserve">"What's </w:t>
      </w:r>
      <w:r>
        <w:t xml:space="preserve">the </w:t>
      </w:r>
      <w:r>
        <w:t xml:space="preserve">matter </w:t>
      </w:r>
      <w:r>
        <w:t xml:space="preserve">with </w:t>
      </w:r>
      <w:r>
        <w:t xml:space="preserve">him?" </w:t>
      </w:r>
      <w:r>
        <w:rPr>
          <w:b/>
        </w:rPr>
        <w:t xml:space="preserve">whispered </w:t>
      </w:r>
      <w:r>
        <w:t xml:space="preserve">Lenina. </w:t>
      </w:r>
    </w:p>
    <w:p>
      <w:pPr>
        <w:shd w:val="clear" w:color="auto" w:fill="D3D3D3"/>
      </w:pPr>
      <w:r>
        <w:rPr>
          <w:b/>
        </w:rPr>
        <w:t>whispered</w:t>
      </w:r>
      <w:r>
        <w:t xml:space="preserve"> : utter/speak softly; in a low voice</w:t>
      </w:r>
    </w:p>
    <w:p>
      <w:r>
        <w:t xml:space="preserve">Her </w:t>
      </w:r>
      <w:r>
        <w:t xml:space="preserve">eyes </w:t>
      </w:r>
      <w:r>
        <w:t xml:space="preserve">were </w:t>
      </w:r>
      <w:r>
        <w:t xml:space="preserve">wide </w:t>
      </w:r>
      <w:r>
        <w:t xml:space="preserve">with </w:t>
      </w:r>
      <w:r>
        <w:t xml:space="preserve">horror </w:t>
      </w:r>
      <w:r>
        <w:t xml:space="preserve">and </w:t>
      </w:r>
      <w:r>
        <w:rPr>
          <w:b/>
        </w:rPr>
        <w:t xml:space="preserve">amazement. </w:t>
      </w:r>
    </w:p>
    <w:p>
      <w:pPr>
        <w:shd w:val="clear" w:color="auto" w:fill="D3D3D3"/>
      </w:pPr>
      <w:r>
        <w:rPr>
          <w:b/>
        </w:rPr>
        <w:t>amazement</w:t>
      </w:r>
      <w:r>
        <w:t xml:space="preserve"> : astonishment/the feeling that accompanies something extremely surprising</w:t>
      </w:r>
    </w:p>
    <w:p>
      <w:r>
        <w:t xml:space="preserve">"He's </w:t>
      </w:r>
      <w:r>
        <w:t xml:space="preserve">old, </w:t>
      </w:r>
      <w:r>
        <w:t xml:space="preserve">that's </w:t>
      </w:r>
      <w:r>
        <w:t xml:space="preserve">all," </w:t>
      </w:r>
      <w:r>
        <w:rPr>
          <w:b/>
        </w:rPr>
        <w:t xml:space="preserve">Bernard </w:t>
      </w:r>
      <w:r>
        <w:t xml:space="preserve">answered </w:t>
      </w:r>
      <w:r>
        <w:t xml:space="preserve">as </w:t>
      </w:r>
      <w:r>
        <w:t xml:space="preserve">carelessly </w:t>
      </w:r>
      <w:r>
        <w:t xml:space="preserve">as </w:t>
      </w:r>
      <w:r>
        <w:t xml:space="preserve">he </w:t>
      </w:r>
      <w:r>
        <w:t xml:space="preserve">could.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r>
        <w:t xml:space="preserve">He </w:t>
      </w:r>
      <w:r>
        <w:t xml:space="preserve">too </w:t>
      </w:r>
      <w:r>
        <w:t xml:space="preserve">was </w:t>
      </w:r>
      <w:r>
        <w:rPr>
          <w:b/>
        </w:rPr>
        <w:t xml:space="preserve">startled; </w:t>
      </w:r>
      <w:r>
        <w:t xml:space="preserve">but </w:t>
      </w:r>
      <w:r>
        <w:t xml:space="preserve">he </w:t>
      </w:r>
      <w:r>
        <w:t xml:space="preserve">made </w:t>
      </w:r>
      <w:r>
        <w:t xml:space="preserve">an </w:t>
      </w:r>
      <w:r>
        <w:t xml:space="preserve">effort </w:t>
      </w:r>
      <w:r>
        <w:t xml:space="preserve">to </w:t>
      </w:r>
      <w:r>
        <w:t xml:space="preserve">seem </w:t>
      </w:r>
      <w:r>
        <w:rPr>
          <w:b/>
        </w:rPr>
        <w:t xml:space="preserve">unmoved. </w:t>
      </w:r>
    </w:p>
    <w:p>
      <w:pPr>
        <w:shd w:val="clear" w:color="auto" w:fill="D3D3D3"/>
      </w:pPr>
      <w:r>
        <w:rPr>
          <w:b/>
        </w:rPr>
        <w:t>startled</w:t>
      </w:r>
      <w:r>
        <w:t xml:space="preserve"> : /excited by sudden surprise or alarm and making a quick involuntary movement</w:t>
      </w:r>
    </w:p>
    <w:p>
      <w:pPr>
        <w:shd w:val="clear" w:color="auto" w:fill="D3D3D3"/>
      </w:pPr>
      <w:r>
        <w:rPr>
          <w:b/>
        </w:rPr>
        <w:t>unmoved</w:t>
      </w:r>
      <w:r>
        <w:t xml:space="preserve"> : in-situ/being in the original position; not having been moved</w:t>
      </w:r>
    </w:p>
    <w:p>
      <w:r>
        <w:t xml:space="preserve">"Old?" </w:t>
      </w:r>
      <w:r>
        <w:t xml:space="preserve">she </w:t>
      </w:r>
      <w:r>
        <w:t xml:space="preserve">repeated. </w:t>
      </w:r>
      <w:r>
        <w:t xml:space="preserve">"But </w:t>
      </w:r>
      <w:r>
        <w:t xml:space="preserve">the </w:t>
      </w:r>
      <w:r>
        <w:t xml:space="preserve">Director's </w:t>
      </w:r>
      <w:r>
        <w:t xml:space="preserve">old; </w:t>
      </w:r>
      <w:r>
        <w:t xml:space="preserve">lots </w:t>
      </w:r>
      <w:r>
        <w:t xml:space="preserve">of </w:t>
      </w:r>
      <w:r>
        <w:t xml:space="preserve">people </w:t>
      </w:r>
      <w:r>
        <w:t xml:space="preserve">are </w:t>
      </w:r>
      <w:r>
        <w:t xml:space="preserve">old; </w:t>
      </w:r>
      <w:r>
        <w:t xml:space="preserve">they're </w:t>
      </w:r>
      <w:r>
        <w:t xml:space="preserve">not </w:t>
      </w:r>
      <w:r>
        <w:t xml:space="preserve">like </w:t>
      </w:r>
      <w:r>
        <w:t xml:space="preserve">that. </w:t>
      </w:r>
      <w:r>
        <w:t xml:space="preserve">" </w:t>
      </w:r>
      <w:r>
        <w:t xml:space="preserve">"That's </w:t>
      </w:r>
      <w:r>
        <w:t xml:space="preserve">because </w:t>
      </w:r>
      <w:r>
        <w:t xml:space="preserve">we </w:t>
      </w:r>
      <w:r>
        <w:t xml:space="preserve">don't </w:t>
      </w:r>
      <w:r>
        <w:t xml:space="preserve">allow </w:t>
      </w:r>
      <w:r>
        <w:t xml:space="preserve">them </w:t>
      </w:r>
      <w:r>
        <w:t xml:space="preserve">to </w:t>
      </w:r>
      <w:r>
        <w:t xml:space="preserve">be </w:t>
      </w:r>
      <w:r>
        <w:t xml:space="preserve">like </w:t>
      </w:r>
      <w:r>
        <w:t xml:space="preserve">that. </w:t>
      </w:r>
      <w:r>
        <w:t xml:space="preserve">We </w:t>
      </w:r>
      <w:r>
        <w:t xml:space="preserve">preserve </w:t>
      </w:r>
      <w:r>
        <w:t xml:space="preserve">them </w:t>
      </w:r>
      <w:r>
        <w:t xml:space="preserve">from </w:t>
      </w:r>
      <w:r>
        <w:t xml:space="preserve">diseases. </w:t>
      </w:r>
      <w:r>
        <w:t xml:space="preserve">We </w:t>
      </w:r>
      <w:r>
        <w:t xml:space="preserve">keep </w:t>
      </w:r>
      <w:r>
        <w:t xml:space="preserve">their </w:t>
      </w:r>
      <w:r>
        <w:t xml:space="preserve">internal </w:t>
      </w:r>
      <w:r>
        <w:t xml:space="preserve">secretions </w:t>
      </w:r>
      <w:r>
        <w:rPr>
          <w:b/>
        </w:rPr>
        <w:t xml:space="preserve">artificially </w:t>
      </w:r>
      <w:r>
        <w:rPr>
          <w:b/>
        </w:rPr>
        <w:t xml:space="preserve">balanced </w:t>
      </w:r>
      <w:r>
        <w:t xml:space="preserve">at </w:t>
      </w:r>
      <w:r>
        <w:t xml:space="preserve">a </w:t>
      </w:r>
      <w:r>
        <w:rPr>
          <w:b/>
        </w:rPr>
        <w:t xml:space="preserve">youthful </w:t>
      </w:r>
      <w:r>
        <w:t xml:space="preserve">equilibrium. </w:t>
      </w:r>
    </w:p>
    <w:p>
      <w:pPr>
        <w:shd w:val="clear" w:color="auto" w:fill="D3D3D3"/>
      </w:pPr>
      <w:r>
        <w:rPr>
          <w:b/>
        </w:rPr>
        <w:t>artificially</w:t>
      </w:r>
      <w:r>
        <w:t xml:space="preserve"> : unnaturally/not according to nature; not by natural means</w:t>
      </w:r>
    </w:p>
    <w:p>
      <w:pPr>
        <w:shd w:val="clear" w:color="auto" w:fill="D3D3D3"/>
      </w:pPr>
      <w:r>
        <w:rPr>
          <w:b/>
        </w:rPr>
        <w:t>balanced</w:t>
      </w:r>
      <w:r>
        <w:t xml:space="preserve"> : equilibrate/bring into balance or equilibrium</w:t>
      </w:r>
    </w:p>
    <w:p>
      <w:pPr>
        <w:shd w:val="clear" w:color="auto" w:fill="D3D3D3"/>
      </w:pPr>
      <w:r>
        <w:rPr>
          <w:b/>
        </w:rPr>
        <w:t>youthful</w:t>
      </w:r>
      <w:r>
        <w:t xml:space="preserve"> : vernal/suggestive of youth; vigorous and fresh</w:t>
      </w:r>
    </w:p>
    <w:p>
      <w:r>
        <w:t xml:space="preserve">We </w:t>
      </w:r>
      <w:r>
        <w:t xml:space="preserve">don't </w:t>
      </w:r>
      <w:r>
        <w:t xml:space="preserve">permit </w:t>
      </w:r>
      <w:r>
        <w:t xml:space="preserve">their </w:t>
      </w:r>
      <w:r>
        <w:t xml:space="preserve">magnesium-calcium </w:t>
      </w:r>
      <w:r>
        <w:t xml:space="preserve">ratio </w:t>
      </w:r>
      <w:r>
        <w:t xml:space="preserve">to </w:t>
      </w:r>
      <w:r>
        <w:t xml:space="preserve">fall </w:t>
      </w:r>
      <w:r>
        <w:t xml:space="preserve">below </w:t>
      </w:r>
      <w:r>
        <w:t xml:space="preserve">what </w:t>
      </w:r>
      <w:r>
        <w:t xml:space="preserve">it </w:t>
      </w:r>
      <w:r>
        <w:t xml:space="preserve">was </w:t>
      </w:r>
      <w:r>
        <w:t xml:space="preserve">at </w:t>
      </w:r>
      <w:r>
        <w:t xml:space="preserve">thirty. </w:t>
      </w:r>
    </w:p>
    <w:p>
      <w:pPr>
        <w:shd w:val="clear" w:color="auto" w:fill="D3D3D3"/>
      </w:pPr>
      <w:r>
        <w:rPr>
          <w:b/>
        </w:rPr>
        <w:t>magnesium</w:t>
      </w:r>
      <w:r>
        <w:t xml:space="preserve"> : Mg/a light silver-white ductile bivalent metallic element; in pure form it burns with brilliant white flame; occurs naturally only in combination (as in magnesite and dolomite and carnallite and spinel and olivine)</w:t>
      </w:r>
    </w:p>
    <w:p>
      <w:r>
        <w:t xml:space="preserve">We </w:t>
      </w:r>
      <w:r>
        <w:t xml:space="preserve">give </w:t>
      </w:r>
      <w:r>
        <w:t xml:space="preserve">them </w:t>
      </w:r>
      <w:r>
        <w:rPr>
          <w:b/>
        </w:rPr>
        <w:t xml:space="preserve">transfusion </w:t>
      </w:r>
      <w:r>
        <w:t xml:space="preserve">of </w:t>
      </w:r>
      <w:r>
        <w:t xml:space="preserve">young </w:t>
      </w:r>
      <w:r>
        <w:t xml:space="preserve">blood. </w:t>
      </w:r>
    </w:p>
    <w:p>
      <w:pPr>
        <w:shd w:val="clear" w:color="auto" w:fill="D3D3D3"/>
      </w:pPr>
      <w:r>
        <w:rPr>
          <w:b/>
        </w:rPr>
        <w:t>transfusion</w:t>
      </w:r>
      <w:r>
        <w:t xml:space="preserve"> : action/the action of pouring a liquid from one vessel to another</w:t>
      </w:r>
    </w:p>
    <w:p>
      <w:r>
        <w:t xml:space="preserve">We </w:t>
      </w:r>
      <w:r>
        <w:t xml:space="preserve">keep </w:t>
      </w:r>
      <w:r>
        <w:t xml:space="preserve">their </w:t>
      </w:r>
      <w:r>
        <w:rPr>
          <w:b/>
        </w:rPr>
        <w:t xml:space="preserve">metabolism </w:t>
      </w:r>
      <w:r>
        <w:t xml:space="preserve">permanently </w:t>
      </w:r>
      <w:r>
        <w:rPr>
          <w:b/>
        </w:rPr>
        <w:t xml:space="preserve">stimulated. </w:t>
      </w:r>
    </w:p>
    <w:p>
      <w:pPr>
        <w:shd w:val="clear" w:color="auto" w:fill="D3D3D3"/>
      </w:pPr>
      <w:r>
        <w:rPr>
          <w:b/>
        </w:rPr>
        <w:t>metabolism</w:t>
      </w:r>
      <w:r>
        <w:t xml:space="preserve"> : metamorphosis/the marked and rapid transformation of a larva into an adult that occurs in some animals</w:t>
      </w:r>
    </w:p>
    <w:p>
      <w:pPr>
        <w:shd w:val="clear" w:color="auto" w:fill="D3D3D3"/>
      </w:pPr>
      <w:r>
        <w:rPr>
          <w:b/>
        </w:rPr>
        <w:t>stimulated</w:t>
      </w:r>
      <w:r>
        <w:t xml:space="preserve"> : energise/cause to be alert and energetic</w:t>
      </w:r>
    </w:p>
    <w:p>
      <w:r>
        <w:t xml:space="preserve">So, </w:t>
      </w:r>
      <w:r>
        <w:t xml:space="preserve">of </w:t>
      </w:r>
      <w:r>
        <w:t xml:space="preserve">course, </w:t>
      </w:r>
      <w:r>
        <w:t xml:space="preserve">they </w:t>
      </w:r>
      <w:r>
        <w:t xml:space="preserve">don't </w:t>
      </w:r>
      <w:r>
        <w:t xml:space="preserve">look </w:t>
      </w:r>
      <w:r>
        <w:t xml:space="preserve">like </w:t>
      </w:r>
      <w:r>
        <w:t xml:space="preserve">that. </w:t>
      </w:r>
      <w:r>
        <w:t xml:space="preserve">Partly," </w:t>
      </w:r>
      <w:r>
        <w:t xml:space="preserve">he </w:t>
      </w:r>
      <w:r>
        <w:t xml:space="preserve">added, </w:t>
      </w:r>
      <w:r>
        <w:t xml:space="preserve">"because </w:t>
      </w:r>
      <w:r>
        <w:t xml:space="preserve">most </w:t>
      </w:r>
      <w:r>
        <w:t xml:space="preserve">of </w:t>
      </w:r>
      <w:r>
        <w:t xml:space="preserve">them </w:t>
      </w:r>
      <w:r>
        <w:t xml:space="preserve">die </w:t>
      </w:r>
      <w:r>
        <w:t xml:space="preserve">long </w:t>
      </w:r>
      <w:r>
        <w:t xml:space="preserve">before </w:t>
      </w:r>
      <w:r>
        <w:t xml:space="preserve">they </w:t>
      </w:r>
      <w:r>
        <w:t xml:space="preserve">reach </w:t>
      </w:r>
      <w:r>
        <w:t xml:space="preserve">this </w:t>
      </w:r>
      <w:r>
        <w:t xml:space="preserve">old </w:t>
      </w:r>
      <w:r>
        <w:t xml:space="preserve">creature's </w:t>
      </w:r>
      <w:r>
        <w:t xml:space="preserve">age. </w:t>
      </w:r>
      <w:r>
        <w:t xml:space="preserve">Youth </w:t>
      </w:r>
      <w:r>
        <w:t xml:space="preserve">almost </w:t>
      </w:r>
      <w:r>
        <w:t xml:space="preserve">unimpaired </w:t>
      </w:r>
      <w:r>
        <w:t xml:space="preserve">till </w:t>
      </w:r>
      <w:r>
        <w:t xml:space="preserve">sixty, </w:t>
      </w:r>
      <w:r>
        <w:t xml:space="preserve">and </w:t>
      </w:r>
      <w:r>
        <w:t xml:space="preserve">then, </w:t>
      </w:r>
      <w:r>
        <w:rPr>
          <w:b/>
        </w:rPr>
        <w:t xml:space="preserve">crack! </w:t>
      </w:r>
    </w:p>
    <w:p>
      <w:pPr>
        <w:shd w:val="clear" w:color="auto" w:fill="D3D3D3"/>
      </w:pPr>
      <w:r>
        <w:rPr>
          <w:b/>
        </w:rPr>
        <w:t>crack</w:t>
      </w:r>
      <w:r>
        <w:t xml:space="preserve"> : snap/break suddenly and abruptly, as under tension</w:t>
      </w:r>
    </w:p>
    <w:p>
      <w:r>
        <w:t xml:space="preserve">the </w:t>
      </w:r>
      <w:r>
        <w:t xml:space="preserve">end. </w:t>
      </w:r>
      <w:r>
        <w:t xml:space="preserve">" </w:t>
      </w:r>
      <w:r>
        <w:t xml:space="preserve">But </w:t>
      </w:r>
      <w:r>
        <w:t xml:space="preserve">Lenina </w:t>
      </w:r>
      <w:r>
        <w:t xml:space="preserve">was </w:t>
      </w:r>
      <w:r>
        <w:t xml:space="preserve">not </w:t>
      </w:r>
      <w:r>
        <w:t xml:space="preserve">listening. </w:t>
      </w:r>
      <w:r>
        <w:t xml:space="preserve">She </w:t>
      </w:r>
      <w:r>
        <w:t xml:space="preserve">was </w:t>
      </w:r>
      <w:r>
        <w:t xml:space="preserve">watching </w:t>
      </w:r>
      <w:r>
        <w:t xml:space="preserve">the </w:t>
      </w:r>
      <w:r>
        <w:t xml:space="preserve">old </w:t>
      </w:r>
      <w:r>
        <w:t xml:space="preserve">man. </w:t>
      </w:r>
      <w:r>
        <w:t xml:space="preserve">Slowly, </w:t>
      </w:r>
      <w:r>
        <w:t xml:space="preserve">slowly </w:t>
      </w:r>
      <w:r>
        <w:t xml:space="preserve">he </w:t>
      </w:r>
      <w:r>
        <w:t xml:space="preserve">came </w:t>
      </w:r>
      <w:r>
        <w:t xml:space="preserve">down. </w:t>
      </w:r>
      <w:r>
        <w:t xml:space="preserve">His </w:t>
      </w:r>
      <w:r>
        <w:t xml:space="preserve">feet </w:t>
      </w:r>
      <w:r>
        <w:t xml:space="preserve">touched </w:t>
      </w:r>
      <w:r>
        <w:t xml:space="preserve">the </w:t>
      </w:r>
      <w:r>
        <w:t xml:space="preserve">ground. </w:t>
      </w:r>
      <w:r>
        <w:t xml:space="preserve">He </w:t>
      </w:r>
      <w:r>
        <w:t xml:space="preserve">turned. </w:t>
      </w:r>
      <w:r>
        <w:t xml:space="preserve">In </w:t>
      </w:r>
      <w:r>
        <w:t xml:space="preserve">their </w:t>
      </w:r>
      <w:r>
        <w:t xml:space="preserve">deep-sunken </w:t>
      </w:r>
      <w:r>
        <w:t xml:space="preserve">orbits </w:t>
      </w:r>
      <w:r>
        <w:t xml:space="preserve">his </w:t>
      </w:r>
      <w:r>
        <w:t xml:space="preserve">eyes </w:t>
      </w:r>
      <w:r>
        <w:t xml:space="preserve">were </w:t>
      </w:r>
      <w:r>
        <w:t xml:space="preserve">still </w:t>
      </w:r>
      <w:r>
        <w:rPr>
          <w:b/>
        </w:rPr>
        <w:t xml:space="preserve">extraordinarily </w:t>
      </w:r>
      <w:r>
        <w:t xml:space="preserve">bright. </w:t>
      </w:r>
    </w:p>
    <w:p>
      <w:pPr>
        <w:shd w:val="clear" w:color="auto" w:fill="D3D3D3"/>
      </w:pPr>
      <w:r>
        <w:rPr>
          <w:b/>
        </w:rPr>
        <w:t>extraordinarily</w:t>
      </w:r>
      <w:r>
        <w:t xml:space="preserve"> : inordinately/extremely</w:t>
      </w:r>
    </w:p>
    <w:p>
      <w:r>
        <w:t xml:space="preserve">They </w:t>
      </w:r>
      <w:r>
        <w:t xml:space="preserve">looked </w:t>
      </w:r>
      <w:r>
        <w:t xml:space="preserve">at </w:t>
      </w:r>
      <w:r>
        <w:t xml:space="preserve">her </w:t>
      </w:r>
      <w:r>
        <w:t xml:space="preserve">for </w:t>
      </w:r>
      <w:r>
        <w:t xml:space="preserve">a </w:t>
      </w:r>
      <w:r>
        <w:t xml:space="preserve">long </w:t>
      </w:r>
      <w:r>
        <w:t xml:space="preserve">moment </w:t>
      </w:r>
      <w:r>
        <w:t xml:space="preserve">expressionlessly, </w:t>
      </w:r>
      <w:r>
        <w:t xml:space="preserve">without </w:t>
      </w:r>
      <w:r>
        <w:t xml:space="preserve">surprise, </w:t>
      </w:r>
      <w:r>
        <w:t xml:space="preserve">as </w:t>
      </w:r>
      <w:r>
        <w:t xml:space="preserve">though </w:t>
      </w:r>
      <w:r>
        <w:t xml:space="preserve">she </w:t>
      </w:r>
      <w:r>
        <w:t xml:space="preserve">had </w:t>
      </w:r>
      <w:r>
        <w:t xml:space="preserve">not </w:t>
      </w:r>
      <w:r>
        <w:t xml:space="preserve">been </w:t>
      </w:r>
      <w:r>
        <w:t xml:space="preserve">there </w:t>
      </w:r>
      <w:r>
        <w:t xml:space="preserve">at </w:t>
      </w:r>
      <w:r>
        <w:t xml:space="preserve">all. </w:t>
      </w:r>
      <w:r>
        <w:t xml:space="preserve">Then </w:t>
      </w:r>
      <w:r>
        <w:t xml:space="preserve">slowly, </w:t>
      </w:r>
      <w:r>
        <w:t xml:space="preserve">with </w:t>
      </w:r>
      <w:r>
        <w:t xml:space="preserve">bent </w:t>
      </w:r>
      <w:r>
        <w:t xml:space="preserve">back </w:t>
      </w:r>
      <w:r>
        <w:t xml:space="preserve">the </w:t>
      </w:r>
      <w:r>
        <w:t xml:space="preserve">old </w:t>
      </w:r>
      <w:r>
        <w:t xml:space="preserve">man </w:t>
      </w:r>
      <w:r>
        <w:rPr>
          <w:b/>
        </w:rPr>
        <w:t xml:space="preserve">hobbled </w:t>
      </w:r>
      <w:r>
        <w:t xml:space="preserve">past </w:t>
      </w:r>
      <w:r>
        <w:t xml:space="preserve">them </w:t>
      </w:r>
      <w:r>
        <w:t xml:space="preserve">and </w:t>
      </w:r>
      <w:r>
        <w:t xml:space="preserve">was </w:t>
      </w:r>
      <w:r>
        <w:t xml:space="preserve">gone. </w:t>
      </w:r>
    </w:p>
    <w:p>
      <w:pPr>
        <w:shd w:val="clear" w:color="auto" w:fill="D3D3D3"/>
      </w:pPr>
      <w:r>
        <w:rPr>
          <w:b/>
        </w:rPr>
        <w:t>hobbled</w:t>
      </w:r>
      <w:r>
        <w:t xml:space="preserve"> : hopple/strap the foreleg and hind leg together on each side (of a horse) in order to keep the legs on the same side moving in unison</w:t>
      </w:r>
    </w:p>
    <w:p>
      <w:r>
        <w:t xml:space="preserve">"But </w:t>
      </w:r>
      <w:r>
        <w:t xml:space="preserve">it's </w:t>
      </w:r>
      <w:r>
        <w:t xml:space="preserve">terrible," </w:t>
      </w:r>
      <w:r>
        <w:t xml:space="preserve">Lenina </w:t>
      </w:r>
      <w:r>
        <w:rPr>
          <w:b/>
        </w:rPr>
        <w:t xml:space="preserve">whispered. </w:t>
      </w:r>
    </w:p>
    <w:p>
      <w:pPr>
        <w:shd w:val="clear" w:color="auto" w:fill="D3D3D3"/>
      </w:pPr>
      <w:r>
        <w:rPr>
          <w:b/>
        </w:rPr>
        <w:t>whispered</w:t>
      </w:r>
      <w:r>
        <w:t xml:space="preserve"> : utter/speak softly; in a low voice</w:t>
      </w:r>
    </w:p>
    <w:p>
      <w:r>
        <w:t xml:space="preserve">"It's </w:t>
      </w:r>
      <w:r>
        <w:t xml:space="preserve">awful. </w:t>
      </w:r>
      <w:r>
        <w:t xml:space="preserve">We </w:t>
      </w:r>
      <w:r>
        <w:t xml:space="preserve">ought </w:t>
      </w:r>
      <w:r>
        <w:t xml:space="preserve">not </w:t>
      </w:r>
      <w:r>
        <w:t xml:space="preserve">to </w:t>
      </w:r>
      <w:r>
        <w:t xml:space="preserve">have </w:t>
      </w:r>
      <w:r>
        <w:t xml:space="preserve">come </w:t>
      </w:r>
      <w:r>
        <w:t xml:space="preserve">here." </w:t>
      </w:r>
      <w:r>
        <w:t xml:space="preserve">She </w:t>
      </w:r>
      <w:r>
        <w:t xml:space="preserve">felt </w:t>
      </w:r>
      <w:r>
        <w:t xml:space="preserve">in </w:t>
      </w:r>
      <w:r>
        <w:t xml:space="preserve">her </w:t>
      </w:r>
      <w:r>
        <w:t xml:space="preserve">pocket </w:t>
      </w:r>
      <w:r>
        <w:t xml:space="preserve">for </w:t>
      </w:r>
      <w:r>
        <w:t xml:space="preserve">her </w:t>
      </w:r>
      <w:r>
        <w:t xml:space="preserve">soma–only </w:t>
      </w:r>
      <w:r>
        <w:t xml:space="preserve">to </w:t>
      </w:r>
      <w:r>
        <w:t xml:space="preserve">discover </w:t>
      </w:r>
      <w:r>
        <w:t xml:space="preserve">that, </w:t>
      </w:r>
      <w:r>
        <w:t xml:space="preserve">by </w:t>
      </w:r>
      <w:r>
        <w:t xml:space="preserve">some </w:t>
      </w:r>
      <w:r>
        <w:rPr>
          <w:b/>
        </w:rPr>
        <w:t xml:space="preserve">unprecedented </w:t>
      </w:r>
      <w:r>
        <w:t xml:space="preserve">oversight, </w:t>
      </w:r>
      <w:r>
        <w:t xml:space="preserve">she </w:t>
      </w:r>
      <w:r>
        <w:t xml:space="preserve">had </w:t>
      </w:r>
      <w:r>
        <w:t xml:space="preserve">left </w:t>
      </w:r>
      <w:r>
        <w:t xml:space="preserve">the </w:t>
      </w:r>
      <w:r>
        <w:t xml:space="preserve">bottle </w:t>
      </w:r>
      <w:r>
        <w:t xml:space="preserve">down </w:t>
      </w:r>
      <w:r>
        <w:t xml:space="preserve">at </w:t>
      </w:r>
      <w:r>
        <w:t xml:space="preserve">the </w:t>
      </w:r>
      <w:r>
        <w:t xml:space="preserve">rest-house. </w:t>
      </w:r>
    </w:p>
    <w:p>
      <w:pPr>
        <w:shd w:val="clear" w:color="auto" w:fill="D3D3D3"/>
      </w:pPr>
      <w:r>
        <w:rPr>
          <w:b/>
        </w:rPr>
        <w:t>soma</w:t>
      </w:r>
      <w:r>
        <w:t xml:space="preserve"> : form/alternative names for the body of a human being</w:t>
      </w:r>
    </w:p>
    <w:p>
      <w:pPr>
        <w:shd w:val="clear" w:color="auto" w:fill="D3D3D3"/>
      </w:pPr>
      <w:r>
        <w:rPr>
          <w:b/>
        </w:rPr>
        <w:t>unprecedented</w:t>
      </w:r>
      <w:r>
        <w:t xml:space="preserve"> : /having no precedent; novel</w:t>
      </w:r>
    </w:p>
    <w:p>
      <w:r>
        <w:t xml:space="preserve">Bernard's </w:t>
      </w:r>
      <w:r>
        <w:t xml:space="preserve">pockets </w:t>
      </w:r>
      <w:r>
        <w:t xml:space="preserve">were </w:t>
      </w:r>
      <w:r>
        <w:t xml:space="preserve">also </w:t>
      </w:r>
      <w:r>
        <w:t xml:space="preserve">empty.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r>
        <w:t xml:space="preserve">Lenina </w:t>
      </w:r>
      <w:r>
        <w:t xml:space="preserve">was </w:t>
      </w:r>
      <w:r>
        <w:t xml:space="preserve">left </w:t>
      </w:r>
      <w:r>
        <w:t xml:space="preserve">to </w:t>
      </w:r>
      <w:r>
        <w:t xml:space="preserve">face </w:t>
      </w:r>
      <w:r>
        <w:t xml:space="preserve">the </w:t>
      </w:r>
      <w:r>
        <w:t xml:space="preserve">horrors </w:t>
      </w:r>
      <w:r>
        <w:t xml:space="preserve">of </w:t>
      </w:r>
      <w:r>
        <w:t xml:space="preserve">Malpais </w:t>
      </w:r>
      <w:r>
        <w:t xml:space="preserve">unaided. </w:t>
      </w:r>
      <w:r>
        <w:t xml:space="preserve">They </w:t>
      </w:r>
      <w:r>
        <w:t xml:space="preserve">came </w:t>
      </w:r>
      <w:r>
        <w:t xml:space="preserve">crowding </w:t>
      </w:r>
      <w:r>
        <w:t xml:space="preserve">in </w:t>
      </w:r>
      <w:r>
        <w:t xml:space="preserve">on </w:t>
      </w:r>
      <w:r>
        <w:t xml:space="preserve">her </w:t>
      </w:r>
      <w:r>
        <w:t xml:space="preserve">thick </w:t>
      </w:r>
      <w:r>
        <w:t xml:space="preserve">and </w:t>
      </w:r>
      <w:r>
        <w:t xml:space="preserve">fast. </w:t>
      </w:r>
      <w:r>
        <w:t xml:space="preserve">The </w:t>
      </w:r>
      <w:r>
        <w:rPr>
          <w:b/>
        </w:rPr>
        <w:t xml:space="preserve">spectacle </w:t>
      </w:r>
      <w:r>
        <w:t xml:space="preserve">of </w:t>
      </w:r>
      <w:r>
        <w:t xml:space="preserve">two </w:t>
      </w:r>
      <w:r>
        <w:t xml:space="preserve">young </w:t>
      </w:r>
      <w:r>
        <w:t xml:space="preserve">women </w:t>
      </w:r>
      <w:r>
        <w:t xml:space="preserve">giving </w:t>
      </w:r>
      <w:r>
        <w:t xml:space="preserve">breast </w:t>
      </w:r>
      <w:r>
        <w:t xml:space="preserve">to </w:t>
      </w:r>
      <w:r>
        <w:t xml:space="preserve">their </w:t>
      </w:r>
      <w:r>
        <w:t xml:space="preserve">babies </w:t>
      </w:r>
      <w:r>
        <w:t xml:space="preserve">made </w:t>
      </w:r>
      <w:r>
        <w:t xml:space="preserve">her </w:t>
      </w:r>
      <w:r>
        <w:t xml:space="preserve">blush </w:t>
      </w:r>
      <w:r>
        <w:t xml:space="preserve">and </w:t>
      </w:r>
      <w:r>
        <w:t xml:space="preserve">turn </w:t>
      </w:r>
      <w:r>
        <w:t xml:space="preserve">away </w:t>
      </w:r>
      <w:r>
        <w:t xml:space="preserve">her </w:t>
      </w:r>
      <w:r>
        <w:t xml:space="preserve">face. </w:t>
      </w:r>
    </w:p>
    <w:p>
      <w:pPr>
        <w:shd w:val="clear" w:color="auto" w:fill="D3D3D3"/>
      </w:pPr>
      <w:r>
        <w:rPr>
          <w:b/>
        </w:rPr>
        <w:t>spectacle</w:t>
      </w:r>
      <w:r>
        <w:t xml:space="preserve"> : blunder/a blunder that makes you look ridiculous; used in the phrase `make a spectacle of' yourself</w:t>
      </w:r>
    </w:p>
    <w:p>
      <w:r>
        <w:t xml:space="preserve">She </w:t>
      </w:r>
      <w:r>
        <w:t xml:space="preserve">had </w:t>
      </w:r>
      <w:r>
        <w:t xml:space="preserve">never </w:t>
      </w:r>
      <w:r>
        <w:t xml:space="preserve">seen </w:t>
      </w:r>
      <w:r>
        <w:t xml:space="preserve">anything </w:t>
      </w:r>
      <w:r>
        <w:t xml:space="preserve">so </w:t>
      </w:r>
      <w:r>
        <w:t xml:space="preserve">indecent </w:t>
      </w:r>
      <w:r>
        <w:t xml:space="preserve">in </w:t>
      </w:r>
      <w:r>
        <w:t xml:space="preserve">her </w:t>
      </w:r>
      <w:r>
        <w:t xml:space="preserve">life. </w:t>
      </w:r>
      <w:r>
        <w:t xml:space="preserve">And </w:t>
      </w:r>
      <w:r>
        <w:t xml:space="preserve">what </w:t>
      </w:r>
      <w:r>
        <w:t xml:space="preserve">made </w:t>
      </w:r>
      <w:r>
        <w:t xml:space="preserve">it </w:t>
      </w:r>
      <w:r>
        <w:t xml:space="preserve">worse </w:t>
      </w:r>
      <w:r>
        <w:t xml:space="preserve">was </w:t>
      </w:r>
      <w:r>
        <w:t xml:space="preserve">that, </w:t>
      </w:r>
      <w:r>
        <w:t xml:space="preserve">instead </w:t>
      </w:r>
      <w:r>
        <w:t xml:space="preserve">of </w:t>
      </w:r>
      <w:r>
        <w:rPr>
          <w:b/>
        </w:rPr>
        <w:t xml:space="preserve">tactfully </w:t>
      </w:r>
      <w:r>
        <w:t xml:space="preserve">ignoring </w:t>
      </w:r>
      <w:r>
        <w:t xml:space="preserve">it, </w:t>
      </w:r>
      <w:r>
        <w:rPr>
          <w:b/>
        </w:rPr>
        <w:t xml:space="preserve">Bernard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pPr>
        <w:shd w:val="clear" w:color="auto" w:fill="D3D3D3"/>
      </w:pPr>
      <w:r>
        <w:rPr>
          <w:b/>
        </w:rPr>
        <w:t>tactfully</w:t>
      </w:r>
      <w:r>
        <w:t xml:space="preserve"> : /showing tact or tactfulness; in a tactful manner</w:t>
      </w:r>
    </w:p>
    <w:p/>
    <w:p>
      <w:r>
        <w:t xml:space="preserve">proceeded </w:t>
      </w:r>
      <w:r>
        <w:t xml:space="preserve">to </w:t>
      </w:r>
      <w:r>
        <w:t xml:space="preserve">make </w:t>
      </w:r>
      <w:r>
        <w:t xml:space="preserve">open </w:t>
      </w:r>
      <w:r>
        <w:rPr>
          <w:b/>
        </w:rPr>
        <w:t xml:space="preserve">comments </w:t>
      </w:r>
      <w:r>
        <w:t xml:space="preserve">on </w:t>
      </w:r>
      <w:r>
        <w:t xml:space="preserve">this </w:t>
      </w:r>
      <w:r>
        <w:rPr>
          <w:b/>
        </w:rPr>
        <w:t xml:space="preserve">revoltingly </w:t>
      </w:r>
      <w:r>
        <w:rPr>
          <w:b/>
        </w:rPr>
        <w:t xml:space="preserve">viviparous </w:t>
      </w:r>
      <w:r>
        <w:t xml:space="preserve">scene. </w:t>
      </w:r>
    </w:p>
    <w:p>
      <w:pPr>
        <w:shd w:val="clear" w:color="auto" w:fill="D3D3D3"/>
      </w:pPr>
      <w:r>
        <w:rPr>
          <w:b/>
        </w:rPr>
        <w:t>comments</w:t>
      </w:r>
      <w:r>
        <w:t xml:space="preserve"> : commentary/a written explanation or criticism or illustration that is added to a book or other textual material</w:t>
      </w:r>
    </w:p>
    <w:p>
      <w:pPr>
        <w:shd w:val="clear" w:color="auto" w:fill="D3D3D3"/>
      </w:pPr>
      <w:r>
        <w:rPr>
          <w:b/>
        </w:rPr>
        <w:t>revoltingly</w:t>
      </w:r>
      <w:r>
        <w:t xml:space="preserve"> : sickeningly/in a disgusting manner or to a disgusting degree</w:t>
      </w:r>
    </w:p>
    <w:p>
      <w:pPr>
        <w:shd w:val="clear" w:color="auto" w:fill="D3D3D3"/>
      </w:pPr>
      <w:r>
        <w:rPr>
          <w:b/>
        </w:rPr>
        <w:t>viviparous</w:t>
      </w:r>
      <w:r>
        <w:t xml:space="preserve"> : live-bearing/producing living young (not eggs)</w:t>
      </w:r>
    </w:p>
    <w:p>
      <w:r>
        <w:t xml:space="preserve">Ashamed, </w:t>
      </w:r>
      <w:r>
        <w:t xml:space="preserve">now </w:t>
      </w:r>
      <w:r>
        <w:t xml:space="preserve">that </w:t>
      </w:r>
      <w:r>
        <w:t xml:space="preserve">the </w:t>
      </w:r>
      <w:r>
        <w:t xml:space="preserve">effects </w:t>
      </w:r>
      <w:r>
        <w:t xml:space="preserve">of </w:t>
      </w:r>
      <w:r>
        <w:t xml:space="preserve">the </w:t>
      </w:r>
      <w:r>
        <w:rPr>
          <w:b/>
        </w:rPr>
        <w:t xml:space="preserve">soma </w:t>
      </w:r>
      <w:r>
        <w:t xml:space="preserve">had </w:t>
      </w:r>
      <w:r>
        <w:t xml:space="preserve">worn </w:t>
      </w:r>
      <w:r>
        <w:t xml:space="preserve">off, </w:t>
      </w:r>
      <w:r>
        <w:t xml:space="preserve">of </w:t>
      </w:r>
      <w:r>
        <w:t xml:space="preserve">the </w:t>
      </w:r>
      <w:r>
        <w:t xml:space="preserve">weakness </w:t>
      </w:r>
      <w:r>
        <w:t xml:space="preserve">he </w:t>
      </w:r>
      <w:r>
        <w:t xml:space="preserve">had </w:t>
      </w:r>
      <w:r>
        <w:t xml:space="preserve">displayed </w:t>
      </w:r>
      <w:r>
        <w:t xml:space="preserve">that </w:t>
      </w:r>
      <w:r>
        <w:t xml:space="preserve">morning </w:t>
      </w:r>
      <w:r>
        <w:t xml:space="preserve">in </w:t>
      </w:r>
      <w:r>
        <w:t xml:space="preserve">the </w:t>
      </w:r>
      <w:r>
        <w:t xml:space="preserve">hotel, </w:t>
      </w:r>
      <w:r>
        <w:t xml:space="preserve">he </w:t>
      </w:r>
      <w:r>
        <w:t xml:space="preserve">went </w:t>
      </w:r>
      <w:r>
        <w:t xml:space="preserve">out </w:t>
      </w:r>
      <w:r>
        <w:t xml:space="preserve">of </w:t>
      </w:r>
      <w:r>
        <w:t xml:space="preserve">his </w:t>
      </w:r>
      <w:r>
        <w:t xml:space="preserve">way </w:t>
      </w:r>
      <w:r>
        <w:t xml:space="preserve">to </w:t>
      </w:r>
      <w:r>
        <w:t xml:space="preserve">show </w:t>
      </w:r>
      <w:r>
        <w:t xml:space="preserve">himself </w:t>
      </w:r>
      <w:r>
        <w:t xml:space="preserve">strong </w:t>
      </w:r>
      <w:r>
        <w:t xml:space="preserve">and </w:t>
      </w:r>
      <w:r>
        <w:rPr>
          <w:b/>
        </w:rPr>
        <w:t xml:space="preserve">unorthodox. </w:t>
      </w:r>
    </w:p>
    <w:p>
      <w:pPr>
        <w:shd w:val="clear" w:color="auto" w:fill="D3D3D3"/>
      </w:pPr>
      <w:r>
        <w:rPr>
          <w:b/>
        </w:rPr>
        <w:t>soma</w:t>
      </w:r>
      <w:r>
        <w:t xml:space="preserve"> : form/alternative names for the body of a human being</w:t>
      </w:r>
    </w:p>
    <w:p>
      <w:pPr>
        <w:shd w:val="clear" w:color="auto" w:fill="D3D3D3"/>
      </w:pPr>
      <w:r>
        <w:rPr>
          <w:b/>
        </w:rPr>
        <w:t>unorthodox</w:t>
      </w:r>
      <w:r>
        <w:t xml:space="preserve"> : irregular/independent in behavior or thought</w:t>
      </w:r>
    </w:p>
    <w:p>
      <w:r>
        <w:t xml:space="preserve">"What </w:t>
      </w:r>
      <w:r>
        <w:t xml:space="preserve">a </w:t>
      </w:r>
      <w:r>
        <w:t xml:space="preserve">wonderfully </w:t>
      </w:r>
      <w:r>
        <w:rPr>
          <w:b/>
        </w:rPr>
        <w:t xml:space="preserve">intimate </w:t>
      </w:r>
      <w:r>
        <w:t xml:space="preserve">relationship," </w:t>
      </w:r>
      <w:r>
        <w:t xml:space="preserve">he </w:t>
      </w:r>
      <w:r>
        <w:t xml:space="preserve">said, </w:t>
      </w:r>
      <w:r>
        <w:rPr>
          <w:b/>
        </w:rPr>
        <w:t xml:space="preserve">deliberately </w:t>
      </w:r>
      <w:r>
        <w:rPr>
          <w:b/>
        </w:rPr>
        <w:t xml:space="preserve">outrageous. </w:t>
      </w:r>
    </w:p>
    <w:p>
      <w:pPr>
        <w:shd w:val="clear" w:color="auto" w:fill="D3D3D3"/>
      </w:pPr>
      <w:r>
        <w:rPr>
          <w:b/>
        </w:rPr>
        <w:t>intimate</w:t>
      </w:r>
      <w:r>
        <w:t xml:space="preserve"> : sexual/involved in a sexual relationship</w:t>
      </w:r>
    </w:p>
    <w:p>
      <w:pPr>
        <w:shd w:val="clear" w:color="auto" w:fill="D3D3D3"/>
      </w:pPr>
      <w:r>
        <w:rPr>
          <w:b/>
        </w:rPr>
        <w:t>deliberately</w:t>
      </w:r>
      <w:r>
        <w:t xml:space="preserve"> : measuredly/in a deliberate unhurried manner</w:t>
      </w:r>
    </w:p>
    <w:p>
      <w:pPr>
        <w:shd w:val="clear" w:color="auto" w:fill="D3D3D3"/>
      </w:pPr>
      <w:r>
        <w:rPr>
          <w:b/>
        </w:rPr>
        <w:t>outrageous</w:t>
      </w:r>
      <w:r>
        <w:t xml:space="preserve"> : horrific/grossly offensive to decency or morality; causing horror</w:t>
      </w:r>
    </w:p>
    <w:p>
      <w:r>
        <w:t xml:space="preserve">"And </w:t>
      </w:r>
      <w:r>
        <w:t xml:space="preserve">what </w:t>
      </w:r>
      <w:r>
        <w:t xml:space="preserve">an </w:t>
      </w:r>
      <w:r>
        <w:t xml:space="preserve">intensity </w:t>
      </w:r>
      <w:r>
        <w:t xml:space="preserve">of </w:t>
      </w:r>
      <w:r>
        <w:t xml:space="preserve">feeling </w:t>
      </w:r>
      <w:r>
        <w:t xml:space="preserve">it </w:t>
      </w:r>
      <w:r>
        <w:t xml:space="preserve">must </w:t>
      </w:r>
      <w:r>
        <w:t xml:space="preserve">generate! </w:t>
      </w:r>
      <w:r>
        <w:t xml:space="preserve">I </w:t>
      </w:r>
      <w:r>
        <w:t xml:space="preserve">often </w:t>
      </w:r>
      <w:r>
        <w:t xml:space="preserve">think </w:t>
      </w:r>
      <w:r>
        <w:t xml:space="preserve">one </w:t>
      </w:r>
      <w:r>
        <w:t xml:space="preserve">may </w:t>
      </w:r>
      <w:r>
        <w:t xml:space="preserve">have </w:t>
      </w:r>
      <w:r>
        <w:t xml:space="preserve">missed </w:t>
      </w:r>
      <w:r>
        <w:t xml:space="preserve">something </w:t>
      </w:r>
      <w:r>
        <w:t xml:space="preserve">in </w:t>
      </w:r>
      <w:r>
        <w:t xml:space="preserve">not </w:t>
      </w:r>
      <w:r>
        <w:t xml:space="preserve">having </w:t>
      </w:r>
      <w:r>
        <w:t xml:space="preserve">had </w:t>
      </w:r>
      <w:r>
        <w:t xml:space="preserve">a </w:t>
      </w:r>
      <w:r>
        <w:t xml:space="preserve">mother. </w:t>
      </w:r>
      <w:r>
        <w:t xml:space="preserve">And </w:t>
      </w:r>
      <w:r>
        <w:t xml:space="preserve">perhaps </w:t>
      </w:r>
      <w:r>
        <w:t xml:space="preserve">you've </w:t>
      </w:r>
      <w:r>
        <w:t xml:space="preserve">missed </w:t>
      </w:r>
      <w:r>
        <w:t xml:space="preserve">something </w:t>
      </w:r>
      <w:r>
        <w:t xml:space="preserve">in </w:t>
      </w:r>
      <w:r>
        <w:t xml:space="preserve">not </w:t>
      </w:r>
      <w:r>
        <w:t xml:space="preserve">being </w:t>
      </w:r>
      <w:r>
        <w:t xml:space="preserve">a </w:t>
      </w:r>
      <w:r>
        <w:t xml:space="preserve">mother, </w:t>
      </w:r>
      <w:r>
        <w:t xml:space="preserve">Lenina. </w:t>
      </w:r>
      <w:r>
        <w:t xml:space="preserve">Imagine </w:t>
      </w:r>
      <w:r>
        <w:t xml:space="preserve">yourself </w:t>
      </w:r>
      <w:r>
        <w:t xml:space="preserve">sitting </w:t>
      </w:r>
      <w:r>
        <w:t xml:space="preserve">there </w:t>
      </w:r>
      <w:r>
        <w:t xml:space="preserve">with </w:t>
      </w:r>
      <w:r>
        <w:t xml:space="preserve">a </w:t>
      </w:r>
      <w:r>
        <w:t xml:space="preserve">little </w:t>
      </w:r>
      <w:r>
        <w:t xml:space="preserve">baby </w:t>
      </w:r>
      <w:r>
        <w:t xml:space="preserve">of </w:t>
      </w:r>
      <w:r>
        <w:t xml:space="preserve">your </w:t>
      </w:r>
      <w:r>
        <w:t xml:space="preserve">own. </w:t>
      </w:r>
      <w:r>
        <w:t xml:space="preserve">…" </w:t>
      </w:r>
      <w:r>
        <w:rPr>
          <w:b/>
        </w:rPr>
        <w:t xml:space="preserve">"Bernard!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r>
        <w:t xml:space="preserve">How </w:t>
      </w:r>
      <w:r>
        <w:t xml:space="preserve">can </w:t>
      </w:r>
      <w:r>
        <w:t xml:space="preserve">you?" </w:t>
      </w:r>
      <w:r>
        <w:t xml:space="preserve">The </w:t>
      </w:r>
      <w:r>
        <w:t xml:space="preserve">passage </w:t>
      </w:r>
      <w:r>
        <w:t xml:space="preserve">of </w:t>
      </w:r>
      <w:r>
        <w:t xml:space="preserve">an </w:t>
      </w:r>
      <w:r>
        <w:t xml:space="preserve">old </w:t>
      </w:r>
      <w:r>
        <w:t xml:space="preserve">woman </w:t>
      </w:r>
      <w:r>
        <w:t xml:space="preserve">with </w:t>
      </w:r>
      <w:r>
        <w:rPr>
          <w:b/>
        </w:rPr>
        <w:t xml:space="preserve">ophthalmia </w:t>
      </w:r>
      <w:r>
        <w:t xml:space="preserve">and </w:t>
      </w:r>
      <w:r>
        <w:t xml:space="preserve">a </w:t>
      </w:r>
      <w:r>
        <w:t xml:space="preserve">disease </w:t>
      </w:r>
      <w:r>
        <w:t xml:space="preserve">of </w:t>
      </w:r>
      <w:r>
        <w:t xml:space="preserve">the </w:t>
      </w:r>
      <w:r>
        <w:t xml:space="preserve">skin </w:t>
      </w:r>
      <w:r>
        <w:rPr>
          <w:b/>
        </w:rPr>
        <w:t xml:space="preserve">distracted </w:t>
      </w:r>
      <w:r>
        <w:t xml:space="preserve">her </w:t>
      </w:r>
      <w:r>
        <w:t xml:space="preserve">from </w:t>
      </w:r>
      <w:r>
        <w:t xml:space="preserve">her </w:t>
      </w:r>
      <w:r>
        <w:rPr>
          <w:b/>
        </w:rPr>
        <w:t xml:space="preserve">indignation. </w:t>
      </w:r>
    </w:p>
    <w:p>
      <w:pPr>
        <w:shd w:val="clear" w:color="auto" w:fill="D3D3D3"/>
      </w:pPr>
      <w:r>
        <w:rPr>
          <w:b/>
        </w:rPr>
        <w:t>ophthalmia</w:t>
      </w:r>
      <w:r>
        <w:t xml:space="preserve"> : ophthalmitis/severe conjunctivitis</w:t>
      </w:r>
    </w:p>
    <w:p>
      <w:pPr>
        <w:shd w:val="clear" w:color="auto" w:fill="D3D3D3"/>
      </w:pPr>
      <w:r>
        <w:rPr>
          <w:b/>
        </w:rPr>
        <w:t>distracted</w:t>
      </w:r>
      <w:r>
        <w:t xml:space="preserve"> : deflect/draw someone's attention away from something</w:t>
      </w:r>
    </w:p>
    <w:p>
      <w:pPr>
        <w:shd w:val="clear" w:color="auto" w:fill="D3D3D3"/>
      </w:pPr>
      <w:r>
        <w:rPr>
          <w:b/>
        </w:rPr>
        <w:t>indignation</w:t>
      </w:r>
      <w:r>
        <w:t xml:space="preserve"> : outrage/a feeling of righteous anger</w:t>
      </w:r>
    </w:p>
    <w:p>
      <w:r>
        <w:t xml:space="preserve">"Let's </w:t>
      </w:r>
      <w:r>
        <w:t xml:space="preserve">go </w:t>
      </w:r>
      <w:r>
        <w:t xml:space="preserve">away," </w:t>
      </w:r>
      <w:r>
        <w:t xml:space="preserve">she </w:t>
      </w:r>
      <w:r>
        <w:t xml:space="preserve">begged. </w:t>
      </w:r>
      <w:r>
        <w:t xml:space="preserve">"I </w:t>
      </w:r>
      <w:r>
        <w:t xml:space="preserve">don't </w:t>
      </w:r>
      <w:r>
        <w:t xml:space="preserve">like </w:t>
      </w:r>
      <w:r>
        <w:t xml:space="preserve">it." </w:t>
      </w:r>
      <w:r>
        <w:t xml:space="preserve">But </w:t>
      </w:r>
      <w:r>
        <w:t xml:space="preserve">at </w:t>
      </w:r>
      <w:r>
        <w:t xml:space="preserve">this </w:t>
      </w:r>
      <w:r>
        <w:t xml:space="preserve">moment </w:t>
      </w:r>
      <w:r>
        <w:t xml:space="preserve">their </w:t>
      </w:r>
      <w:r>
        <w:t xml:space="preserve">guide </w:t>
      </w:r>
      <w:r>
        <w:t xml:space="preserve">came </w:t>
      </w:r>
      <w:r>
        <w:t xml:space="preserve">back </w:t>
      </w:r>
      <w:r>
        <w:t xml:space="preserve">and, </w:t>
      </w:r>
      <w:r>
        <w:rPr>
          <w:b/>
        </w:rPr>
        <w:t xml:space="preserve">beckoning </w:t>
      </w:r>
      <w:r>
        <w:t xml:space="preserve">them </w:t>
      </w:r>
      <w:r>
        <w:t xml:space="preserve">to </w:t>
      </w:r>
      <w:r>
        <w:t xml:space="preserve">follow, </w:t>
      </w:r>
      <w:r>
        <w:t xml:space="preserve">led </w:t>
      </w:r>
      <w:r>
        <w:t xml:space="preserve">the </w:t>
      </w:r>
      <w:r>
        <w:t xml:space="preserve">way </w:t>
      </w:r>
      <w:r>
        <w:t xml:space="preserve">down </w:t>
      </w:r>
      <w:r>
        <w:t xml:space="preserve">the </w:t>
      </w:r>
      <w:r>
        <w:t xml:space="preserve">narrow </w:t>
      </w:r>
      <w:r>
        <w:t xml:space="preserve">street </w:t>
      </w:r>
      <w:r>
        <w:t xml:space="preserve">between </w:t>
      </w:r>
      <w:r>
        <w:t xml:space="preserve">the </w:t>
      </w:r>
      <w:r>
        <w:t xml:space="preserve">houses. </w:t>
      </w:r>
    </w:p>
    <w:p>
      <w:pPr>
        <w:shd w:val="clear" w:color="auto" w:fill="D3D3D3"/>
      </w:pPr>
      <w:r>
        <w:rPr>
          <w:b/>
        </w:rPr>
        <w:t>beckoning</w:t>
      </w:r>
      <w:r>
        <w:t xml:space="preserve"> : summon/summon with a wave, nod, or some other gesture</w:t>
      </w:r>
    </w:p>
    <w:p>
      <w:r>
        <w:t xml:space="preserve">They </w:t>
      </w:r>
      <w:r>
        <w:t xml:space="preserve">rounded </w:t>
      </w:r>
      <w:r>
        <w:t xml:space="preserve">a </w:t>
      </w:r>
      <w:r>
        <w:t xml:space="preserve">corner. </w:t>
      </w:r>
      <w:r>
        <w:t xml:space="preserve">A </w:t>
      </w:r>
      <w:r>
        <w:t xml:space="preserve">dead </w:t>
      </w:r>
      <w:r>
        <w:t xml:space="preserve">dog </w:t>
      </w:r>
      <w:r>
        <w:t xml:space="preserve">was </w:t>
      </w:r>
      <w:r>
        <w:t xml:space="preserve">lying </w:t>
      </w:r>
      <w:r>
        <w:t xml:space="preserve">on </w:t>
      </w:r>
      <w:r>
        <w:t xml:space="preserve">a </w:t>
      </w:r>
      <w:r>
        <w:t xml:space="preserve">rubbish </w:t>
      </w:r>
      <w:r>
        <w:rPr>
          <w:b/>
        </w:rPr>
        <w:t xml:space="preserve">heap; </w:t>
      </w:r>
      <w:r>
        <w:t xml:space="preserve">a </w:t>
      </w:r>
      <w:r>
        <w:t xml:space="preserve">woman </w:t>
      </w:r>
      <w:r>
        <w:t xml:space="preserve">with </w:t>
      </w:r>
      <w:r>
        <w:t xml:space="preserve">a </w:t>
      </w:r>
      <w:r>
        <w:rPr>
          <w:b/>
        </w:rPr>
        <w:t xml:space="preserve">goitre </w:t>
      </w:r>
      <w:r>
        <w:t xml:space="preserve">was </w:t>
      </w:r>
      <w:r>
        <w:t xml:space="preserve">looking </w:t>
      </w:r>
      <w:r>
        <w:t xml:space="preserve">for </w:t>
      </w:r>
      <w:r>
        <w:rPr>
          <w:b/>
        </w:rPr>
        <w:t xml:space="preserve">lice </w:t>
      </w:r>
      <w:r>
        <w:t xml:space="preserve">in </w:t>
      </w:r>
      <w:r>
        <w:t xml:space="preserve">the </w:t>
      </w:r>
      <w:r>
        <w:t xml:space="preserve">hair </w:t>
      </w:r>
      <w:r>
        <w:t xml:space="preserve">of </w:t>
      </w:r>
      <w:r>
        <w:t xml:space="preserve">a </w:t>
      </w:r>
      <w:r>
        <w:t xml:space="preserve">small </w:t>
      </w:r>
      <w:r>
        <w:t xml:space="preserve">girl. </w:t>
      </w:r>
    </w:p>
    <w:p>
      <w:pPr>
        <w:shd w:val="clear" w:color="auto" w:fill="D3D3D3"/>
      </w:pPr>
      <w:r>
        <w:rPr>
          <w:b/>
        </w:rPr>
        <w:t>heap</w:t>
      </w:r>
      <w:r>
        <w:t xml:space="preserve"> : bus/a car that is old and unreliable</w:t>
      </w:r>
    </w:p>
    <w:p>
      <w:pPr>
        <w:shd w:val="clear" w:color="auto" w:fill="D3D3D3"/>
      </w:pPr>
      <w:r>
        <w:rPr>
          <w:b/>
        </w:rPr>
        <w:t>goitre</w:t>
      </w:r>
      <w:r>
        <w:t xml:space="preserve"> : goiter/abnormally enlarged thyroid gland; can result from underproduction or overproduction of hormone or from a deficiency of iodine in the diet</w:t>
      </w:r>
    </w:p>
    <w:p>
      <w:pPr>
        <w:shd w:val="clear" w:color="auto" w:fill="D3D3D3"/>
      </w:pPr>
      <w:r>
        <w:rPr>
          <w:b/>
        </w:rPr>
        <w:t>lice</w:t>
      </w:r>
      <w:r>
        <w:t xml:space="preserve"> : insect/a person who has a nasty or unethical character undeserving of respect</w:t>
      </w:r>
    </w:p>
    <w:p>
      <w:r>
        <w:t xml:space="preserve">Their </w:t>
      </w:r>
      <w:r>
        <w:t xml:space="preserve">guide </w:t>
      </w:r>
      <w:r>
        <w:rPr>
          <w:b/>
        </w:rPr>
        <w:t xml:space="preserve">halted </w:t>
      </w:r>
      <w:r>
        <w:t xml:space="preserve">at </w:t>
      </w:r>
      <w:r>
        <w:t xml:space="preserve">the </w:t>
      </w:r>
      <w:r>
        <w:t xml:space="preserve">foot </w:t>
      </w:r>
      <w:r>
        <w:t xml:space="preserve">of </w:t>
      </w:r>
      <w:r>
        <w:t xml:space="preserve">a </w:t>
      </w:r>
      <w:r>
        <w:t xml:space="preserve">ladder, </w:t>
      </w:r>
      <w:r>
        <w:t xml:space="preserve">raised </w:t>
      </w:r>
      <w:r>
        <w:t xml:space="preserve">his </w:t>
      </w:r>
      <w:r>
        <w:t xml:space="preserve">hand </w:t>
      </w:r>
      <w:r>
        <w:rPr>
          <w:b/>
        </w:rPr>
        <w:t xml:space="preserve">perpendicularly, </w:t>
      </w:r>
      <w:r>
        <w:t xml:space="preserve">then </w:t>
      </w:r>
      <w:r>
        <w:rPr>
          <w:b/>
        </w:rPr>
        <w:t xml:space="preserve">darted </w:t>
      </w:r>
      <w:r>
        <w:t xml:space="preserve">it </w:t>
      </w:r>
      <w:r>
        <w:rPr>
          <w:b/>
        </w:rPr>
        <w:t xml:space="preserve">horizontally </w:t>
      </w:r>
      <w:r>
        <w:t xml:space="preserve">forward. </w:t>
      </w:r>
    </w:p>
    <w:p>
      <w:pPr>
        <w:shd w:val="clear" w:color="auto" w:fill="D3D3D3"/>
      </w:pPr>
      <w:r>
        <w:rPr>
          <w:b/>
        </w:rPr>
        <w:t>halted</w:t>
      </w:r>
      <w:r>
        <w:t xml:space="preserve"> : stem/stop the flow of a liquid</w:t>
      </w:r>
    </w:p>
    <w:p>
      <w:pPr>
        <w:shd w:val="clear" w:color="auto" w:fill="D3D3D3"/>
      </w:pPr>
      <w:r>
        <w:rPr>
          <w:b/>
        </w:rPr>
        <w:t>perpendicularly</w:t>
      </w:r>
      <w:r>
        <w:t xml:space="preserve"> : /in a perpendicular manner</w:t>
      </w:r>
    </w:p>
    <w:p>
      <w:pPr>
        <w:shd w:val="clear" w:color="auto" w:fill="D3D3D3"/>
      </w:pPr>
      <w:r>
        <w:rPr>
          <w:b/>
        </w:rPr>
        <w:t>darted</w:t>
      </w:r>
      <w:r>
        <w:t xml:space="preserve"> : fleet/move along rapidly and lightly; skim or dart</w:t>
      </w:r>
    </w:p>
    <w:p>
      <w:pPr>
        <w:shd w:val="clear" w:color="auto" w:fill="D3D3D3"/>
      </w:pPr>
      <w:r>
        <w:rPr>
          <w:b/>
        </w:rPr>
        <w:t>horizontally</w:t>
      </w:r>
      <w:r>
        <w:t xml:space="preserve"> : /in a horizontal direction</w:t>
      </w:r>
    </w:p>
    <w:p>
      <w:r>
        <w:t xml:space="preserve">They </w:t>
      </w:r>
      <w:r>
        <w:t xml:space="preserve">did </w:t>
      </w:r>
      <w:r>
        <w:t xml:space="preserve">what </w:t>
      </w:r>
      <w:r>
        <w:t xml:space="preserve">he </w:t>
      </w:r>
      <w:r>
        <w:rPr>
          <w:b/>
        </w:rPr>
        <w:t xml:space="preserve">mutely </w:t>
      </w:r>
      <w:r>
        <w:t xml:space="preserve">commanded–climbed </w:t>
      </w:r>
      <w:r>
        <w:t xml:space="preserve">the </w:t>
      </w:r>
      <w:r>
        <w:t xml:space="preserve">ladder </w:t>
      </w:r>
      <w:r>
        <w:t xml:space="preserve">and </w:t>
      </w:r>
      <w:r>
        <w:t xml:space="preserve">walked </w:t>
      </w:r>
      <w:r>
        <w:t xml:space="preserve">through </w:t>
      </w:r>
      <w:r>
        <w:t xml:space="preserve">the </w:t>
      </w:r>
      <w:r>
        <w:rPr>
          <w:b/>
        </w:rPr>
        <w:t xml:space="preserve">doorway, </w:t>
      </w:r>
      <w:r>
        <w:t xml:space="preserve">to </w:t>
      </w:r>
      <w:r>
        <w:t xml:space="preserve">which </w:t>
      </w:r>
      <w:r>
        <w:t xml:space="preserve">it </w:t>
      </w:r>
      <w:r>
        <w:t xml:space="preserve">gave </w:t>
      </w:r>
      <w:r>
        <w:t xml:space="preserve">access, </w:t>
      </w:r>
      <w:r>
        <w:t xml:space="preserve">into </w:t>
      </w:r>
      <w:r>
        <w:t xml:space="preserve">a </w:t>
      </w:r>
      <w:r>
        <w:t xml:space="preserve">long </w:t>
      </w:r>
      <w:r>
        <w:t xml:space="preserve">narrow </w:t>
      </w:r>
      <w:r>
        <w:t xml:space="preserve">room, </w:t>
      </w:r>
      <w:r>
        <w:t xml:space="preserve">rather </w:t>
      </w:r>
      <w:r>
        <w:t xml:space="preserve">dark </w:t>
      </w:r>
      <w:r>
        <w:t xml:space="preserve">and </w:t>
      </w:r>
      <w:r>
        <w:t xml:space="preserve">smelling </w:t>
      </w:r>
      <w:r>
        <w:t xml:space="preserve">of </w:t>
      </w:r>
      <w:r>
        <w:t xml:space="preserve">smoke </w:t>
      </w:r>
      <w:r>
        <w:t xml:space="preserve">and </w:t>
      </w:r>
      <w:r>
        <w:t xml:space="preserve">cooked </w:t>
      </w:r>
      <w:r>
        <w:rPr>
          <w:b/>
        </w:rPr>
        <w:t xml:space="preserve">grease </w:t>
      </w:r>
      <w:r>
        <w:t xml:space="preserve">and </w:t>
      </w:r>
      <w:r>
        <w:t xml:space="preserve">long-worn, </w:t>
      </w:r>
      <w:r>
        <w:t xml:space="preserve">long-unwashed </w:t>
      </w:r>
      <w:r>
        <w:t xml:space="preserve">clothes. </w:t>
      </w:r>
    </w:p>
    <w:p>
      <w:pPr>
        <w:shd w:val="clear" w:color="auto" w:fill="D3D3D3"/>
      </w:pPr>
      <w:r>
        <w:rPr>
          <w:b/>
        </w:rPr>
        <w:t>mutely</w:t>
      </w:r>
      <w:r>
        <w:t xml:space="preserve"> : silently/without speaking</w:t>
      </w:r>
    </w:p>
    <w:p>
      <w:pPr>
        <w:shd w:val="clear" w:color="auto" w:fill="D3D3D3"/>
      </w:pPr>
      <w:r>
        <w:rPr>
          <w:b/>
        </w:rPr>
        <w:t>doorway</w:t>
      </w:r>
      <w:r>
        <w:t xml:space="preserve"> : threshold/the entrance (the space in a wall) through which you enter or leave a room or building; the space that a door can close</w:t>
      </w:r>
    </w:p>
    <w:p>
      <w:pPr>
        <w:shd w:val="clear" w:color="auto" w:fill="D3D3D3"/>
      </w:pPr>
      <w:r>
        <w:rPr>
          <w:b/>
        </w:rPr>
        <w:t>grease</w:t>
      </w:r>
      <w:r>
        <w:t xml:space="preserve"> : stain/the state of being covered with unclean things</w:t>
      </w:r>
    </w:p>
    <w:p>
      <w:r>
        <w:t xml:space="preserve">At </w:t>
      </w:r>
      <w:r>
        <w:t xml:space="preserve">the </w:t>
      </w:r>
      <w:r>
        <w:t xml:space="preserve">further </w:t>
      </w:r>
      <w:r>
        <w:t xml:space="preserve">end </w:t>
      </w:r>
      <w:r>
        <w:t xml:space="preserve">of </w:t>
      </w:r>
      <w:r>
        <w:t xml:space="preserve">the </w:t>
      </w:r>
      <w:r>
        <w:t xml:space="preserve">room </w:t>
      </w:r>
      <w:r>
        <w:t xml:space="preserve">was </w:t>
      </w:r>
      <w:r>
        <w:t xml:space="preserve">another </w:t>
      </w:r>
      <w:r>
        <w:rPr>
          <w:b/>
        </w:rPr>
        <w:t xml:space="preserve">doorway, </w:t>
      </w:r>
      <w:r>
        <w:t xml:space="preserve">through </w:t>
      </w:r>
      <w:r>
        <w:t xml:space="preserve">which </w:t>
      </w:r>
      <w:r>
        <w:t xml:space="preserve">came </w:t>
      </w:r>
      <w:r>
        <w:t xml:space="preserve">a </w:t>
      </w:r>
      <w:r>
        <w:t xml:space="preserve">shaft </w:t>
      </w:r>
      <w:r>
        <w:t xml:space="preserve">of </w:t>
      </w:r>
      <w:r>
        <w:t xml:space="preserve">surdight </w:t>
      </w:r>
      <w:r>
        <w:t xml:space="preserve">and </w:t>
      </w:r>
      <w:r>
        <w:t xml:space="preserve">the </w:t>
      </w:r>
      <w:r>
        <w:t xml:space="preserve">noise, </w:t>
      </w:r>
      <w:r>
        <w:t xml:space="preserve">very </w:t>
      </w:r>
      <w:r>
        <w:t xml:space="preserve">loud </w:t>
      </w:r>
      <w:r>
        <w:t xml:space="preserve">and </w:t>
      </w:r>
      <w:r>
        <w:t xml:space="preserve">close, </w:t>
      </w:r>
      <w:r>
        <w:t xml:space="preserve">of </w:t>
      </w:r>
      <w:r>
        <w:t xml:space="preserve">the </w:t>
      </w:r>
      <w:r>
        <w:t xml:space="preserve">drums. </w:t>
      </w:r>
    </w:p>
    <w:p>
      <w:pPr>
        <w:shd w:val="clear" w:color="auto" w:fill="D3D3D3"/>
      </w:pPr>
      <w:r>
        <w:rPr>
          <w:b/>
        </w:rPr>
        <w:t>doorway</w:t>
      </w:r>
      <w:r>
        <w:t xml:space="preserve"> : threshold/the entrance (the space in a wall) through which you enter or leave a room or building; the space that a door can close</w:t>
      </w:r>
    </w:p>
    <w:p>
      <w:r>
        <w:t xml:space="preserve">They </w:t>
      </w:r>
      <w:r>
        <w:t xml:space="preserve">stepped </w:t>
      </w:r>
      <w:r>
        <w:t xml:space="preserve">across </w:t>
      </w:r>
      <w:r>
        <w:t xml:space="preserve">the </w:t>
      </w:r>
      <w:r>
        <w:t xml:space="preserve">threshold </w:t>
      </w:r>
      <w:r>
        <w:t xml:space="preserve">and </w:t>
      </w:r>
      <w:r>
        <w:rPr>
          <w:b/>
        </w:rPr>
        <w:t xml:space="preserve">found </w:t>
      </w:r>
      <w:r>
        <w:t xml:space="preserve">themselves </w:t>
      </w:r>
      <w:r>
        <w:t xml:space="preserve">on </w:t>
      </w:r>
      <w:r>
        <w:t xml:space="preserve">a </w:t>
      </w:r>
      <w:r>
        <w:t xml:space="preserve">wide </w:t>
      </w:r>
      <w:r>
        <w:rPr>
          <w:b/>
        </w:rPr>
        <w:t xml:space="preserve">terrace. </w:t>
      </w:r>
    </w:p>
    <w:p>
      <w:pPr>
        <w:shd w:val="clear" w:color="auto" w:fill="D3D3D3"/>
      </w:pPr>
      <w:r>
        <w:rPr>
          <w:b/>
        </w:rPr>
        <w:t>found</w:t>
      </w:r>
      <w:r>
        <w:t xml:space="preserve"> : rule/decide on and make a declaration about</w:t>
      </w:r>
    </w:p>
    <w:p>
      <w:pPr>
        <w:shd w:val="clear" w:color="auto" w:fill="D3D3D3"/>
      </w:pPr>
      <w:r>
        <w:rPr>
          <w:b/>
        </w:rPr>
        <w:t>terrace</w:t>
      </w:r>
      <w:r>
        <w:t xml:space="preserve"> : row/a row of houses built in a similar style and having common dividing walls (or the street on which they face)</w:t>
      </w:r>
    </w:p>
    <w:p>
      <w:r>
        <w:t xml:space="preserve">Below </w:t>
      </w:r>
      <w:r>
        <w:t xml:space="preserve">them, </w:t>
      </w:r>
      <w:r>
        <w:t xml:space="preserve">shut </w:t>
      </w:r>
      <w:r>
        <w:t xml:space="preserve">in </w:t>
      </w:r>
      <w:r>
        <w:t xml:space="preserve">by </w:t>
      </w:r>
      <w:r>
        <w:t xml:space="preserve">the </w:t>
      </w:r>
      <w:r>
        <w:t xml:space="preserve">tall </w:t>
      </w:r>
      <w:r>
        <w:t xml:space="preserve">houses, </w:t>
      </w:r>
      <w:r>
        <w:t xml:space="preserve">was </w:t>
      </w:r>
      <w:r>
        <w:t xml:space="preserve">the </w:t>
      </w:r>
      <w:r>
        <w:t xml:space="preserve">village </w:t>
      </w:r>
      <w:r>
        <w:t xml:space="preserve">square, </w:t>
      </w:r>
      <w:r>
        <w:t xml:space="preserve">crowded </w:t>
      </w:r>
      <w:r>
        <w:t xml:space="preserve">with </w:t>
      </w:r>
      <w:r>
        <w:t xml:space="preserve">Indians. </w:t>
      </w:r>
      <w:r>
        <w:t xml:space="preserve">Bright </w:t>
      </w:r>
      <w:r>
        <w:t xml:space="preserve">blankets, </w:t>
      </w:r>
      <w:r>
        <w:t xml:space="preserve">and </w:t>
      </w:r>
      <w:r>
        <w:t xml:space="preserve">feathers </w:t>
      </w:r>
      <w:r>
        <w:t xml:space="preserve">in </w:t>
      </w:r>
      <w:r>
        <w:t xml:space="preserve">black </w:t>
      </w:r>
      <w:r>
        <w:t xml:space="preserve">hair, </w:t>
      </w:r>
      <w:r>
        <w:t xml:space="preserve">and </w:t>
      </w:r>
      <w:r>
        <w:t xml:space="preserve">the </w:t>
      </w:r>
      <w:r>
        <w:t xml:space="preserve">glint </w:t>
      </w:r>
      <w:r>
        <w:t xml:space="preserve">of </w:t>
      </w:r>
      <w:r>
        <w:rPr>
          <w:b/>
        </w:rPr>
        <w:t xml:space="preserve">turquoise, </w:t>
      </w:r>
      <w:r>
        <w:t xml:space="preserve">and </w:t>
      </w:r>
      <w:r>
        <w:t xml:space="preserve">dark </w:t>
      </w:r>
      <w:r>
        <w:t xml:space="preserve">skins </w:t>
      </w:r>
      <w:r>
        <w:t xml:space="preserve">shining </w:t>
      </w:r>
      <w:r>
        <w:t xml:space="preserve">with </w:t>
      </w:r>
      <w:r>
        <w:t xml:space="preserve">heat. </w:t>
      </w:r>
    </w:p>
    <w:p>
      <w:pPr>
        <w:shd w:val="clear" w:color="auto" w:fill="D3D3D3"/>
      </w:pPr>
      <w:r>
        <w:rPr>
          <w:b/>
        </w:rPr>
        <w:t>turquoise</w:t>
      </w:r>
      <w:r>
        <w:t xml:space="preserve"> : mineral/a blue to grey green mineral consisting of copper aluminum phosphate</w:t>
      </w:r>
    </w:p>
    <w:p>
      <w:r>
        <w:t xml:space="preserve">Lenina </w:t>
      </w:r>
      <w:r>
        <w:t xml:space="preserve">put </w:t>
      </w:r>
      <w:r>
        <w:t xml:space="preserve">her </w:t>
      </w:r>
      <w:r>
        <w:t xml:space="preserve">handkerchief </w:t>
      </w:r>
      <w:r>
        <w:t xml:space="preserve">to </w:t>
      </w:r>
      <w:r>
        <w:t xml:space="preserve">her </w:t>
      </w:r>
      <w:r>
        <w:t xml:space="preserve">nose </w:t>
      </w:r>
      <w:r>
        <w:t xml:space="preserve">again. </w:t>
      </w:r>
      <w:r>
        <w:t xml:space="preserve">In </w:t>
      </w:r>
      <w:r>
        <w:t xml:space="preserve">the </w:t>
      </w:r>
      <w:r>
        <w:t xml:space="preserve">open </w:t>
      </w:r>
      <w:r>
        <w:t xml:space="preserve">space </w:t>
      </w:r>
      <w:r>
        <w:t xml:space="preserve">at </w:t>
      </w:r>
      <w:r>
        <w:t xml:space="preserve">the </w:t>
      </w:r>
      <w:r>
        <w:t xml:space="preserve">centre </w:t>
      </w:r>
      <w:r>
        <w:t xml:space="preserve">of </w:t>
      </w:r>
      <w:r>
        <w:t xml:space="preserve">the </w:t>
      </w:r>
      <w:r>
        <w:t xml:space="preserve">square </w:t>
      </w:r>
      <w:r>
        <w:t xml:space="preserve">were </w:t>
      </w:r>
      <w:r>
        <w:t xml:space="preserve">two </w:t>
      </w:r>
      <w:r>
        <w:t xml:space="preserve">circular </w:t>
      </w:r>
      <w:r>
        <w:t xml:space="preserve">platforms </w:t>
      </w:r>
      <w:r>
        <w:t xml:space="preserve">of </w:t>
      </w:r>
      <w:r>
        <w:rPr>
          <w:b/>
        </w:rPr>
        <w:t xml:space="preserve">masonry </w:t>
      </w:r>
      <w:r>
        <w:t xml:space="preserve">and </w:t>
      </w:r>
      <w:r>
        <w:rPr>
          <w:b/>
        </w:rPr>
        <w:t xml:space="preserve">trampled </w:t>
      </w:r>
      <w:r>
        <w:t xml:space="preserve">clay–the </w:t>
      </w:r>
      <w:r>
        <w:t xml:space="preserve">roofs, </w:t>
      </w:r>
      <w:r>
        <w:t xml:space="preserve">it </w:t>
      </w:r>
      <w:r>
        <w:t xml:space="preserve">was </w:t>
      </w:r>
      <w:r>
        <w:t xml:space="preserve">evident, </w:t>
      </w:r>
      <w:r>
        <w:t xml:space="preserve">of </w:t>
      </w:r>
      <w:r>
        <w:rPr>
          <w:b/>
        </w:rPr>
        <w:t xml:space="preserve">underground </w:t>
      </w:r>
      <w:r>
        <w:t xml:space="preserve">chambers; </w:t>
      </w:r>
      <w:r>
        <w:t xml:space="preserve">for </w:t>
      </w:r>
      <w:r>
        <w:t xml:space="preserve">in </w:t>
      </w:r>
      <w:r>
        <w:t xml:space="preserve">the </w:t>
      </w:r>
      <w:r>
        <w:t xml:space="preserve">centre </w:t>
      </w:r>
      <w:r>
        <w:t xml:space="preserve">of </w:t>
      </w:r>
      <w:r>
        <w:t xml:space="preserve">each </w:t>
      </w:r>
      <w:r>
        <w:t xml:space="preserve">platform </w:t>
      </w:r>
      <w:r>
        <w:t xml:space="preserve">was </w:t>
      </w:r>
      <w:r>
        <w:t xml:space="preserve">an </w:t>
      </w:r>
      <w:r>
        <w:t xml:space="preserve">open </w:t>
      </w:r>
      <w:r>
        <w:rPr>
          <w:b/>
        </w:rPr>
        <w:t xml:space="preserve">hatchway, </w:t>
      </w:r>
      <w:r>
        <w:t xml:space="preserve">with </w:t>
      </w:r>
      <w:r>
        <w:t xml:space="preserve">a </w:t>
      </w:r>
      <w:r>
        <w:t xml:space="preserve">ladder </w:t>
      </w:r>
      <w:r>
        <w:t xml:space="preserve">emerging </w:t>
      </w:r>
      <w:r>
        <w:t xml:space="preserve">from </w:t>
      </w:r>
      <w:r>
        <w:t xml:space="preserve">the </w:t>
      </w:r>
      <w:r>
        <w:rPr>
          <w:b/>
        </w:rPr>
        <w:t xml:space="preserve">lower </w:t>
      </w:r>
      <w:r>
        <w:t xml:space="preserve">darkness. </w:t>
      </w:r>
    </w:p>
    <w:p>
      <w:pPr>
        <w:shd w:val="clear" w:color="auto" w:fill="D3D3D3"/>
      </w:pPr>
      <w:r>
        <w:rPr>
          <w:b/>
        </w:rPr>
        <w:t>masonry</w:t>
      </w:r>
      <w:r>
        <w:t xml:space="preserve"> : trade/the craft of a mason</w:t>
      </w:r>
    </w:p>
    <w:p>
      <w:pPr>
        <w:shd w:val="clear" w:color="auto" w:fill="D3D3D3"/>
      </w:pPr>
      <w:r>
        <w:rPr>
          <w:b/>
        </w:rPr>
        <w:t>trampled</w:t>
      </w:r>
      <w:r>
        <w:t xml:space="preserve"> : tramp_down/walk on and flatten</w:t>
      </w:r>
    </w:p>
    <w:p>
      <w:pPr>
        <w:shd w:val="clear" w:color="auto" w:fill="D3D3D3"/>
      </w:pPr>
      <w:r>
        <w:rPr>
          <w:b/>
        </w:rPr>
        <w:t>underground</w:t>
      </w:r>
      <w:r>
        <w:t xml:space="preserve"> : belowground/under the level of the ground</w:t>
      </w:r>
    </w:p>
    <w:p>
      <w:pPr>
        <w:shd w:val="clear" w:color="auto" w:fill="D3D3D3"/>
      </w:pPr>
      <w:r>
        <w:rPr>
          <w:b/>
        </w:rPr>
        <w:t>hatchway</w:t>
      </w:r>
      <w:r>
        <w:t xml:space="preserve"> : opening/an entrance equipped with a hatch; especially a passageway between decks of a ship</w:t>
      </w:r>
    </w:p>
    <w:p>
      <w:pPr>
        <w:shd w:val="clear" w:color="auto" w:fill="D3D3D3"/>
      </w:pPr>
      <w:r>
        <w:rPr>
          <w:b/>
        </w:rPr>
        <w:t>lower</w:t>
      </w:r>
      <w:r>
        <w:t xml:space="preserve"> : miserable/of the most contemptible kind</w:t>
      </w:r>
    </w:p>
    <w:p>
      <w:r>
        <w:t xml:space="preserve">A </w:t>
      </w:r>
      <w:r>
        <w:t xml:space="preserve">sound </w:t>
      </w:r>
      <w:r>
        <w:t xml:space="preserve">of </w:t>
      </w:r>
      <w:r>
        <w:rPr>
          <w:b/>
        </w:rPr>
        <w:t xml:space="preserve">subterranean </w:t>
      </w:r>
      <w:r>
        <w:t xml:space="preserve">flute </w:t>
      </w:r>
      <w:r>
        <w:t xml:space="preserve">playing </w:t>
      </w:r>
      <w:r>
        <w:t xml:space="preserve">came </w:t>
      </w:r>
      <w:r>
        <w:t xml:space="preserve">up </w:t>
      </w:r>
      <w:r>
        <w:t xml:space="preserve">and </w:t>
      </w:r>
      <w:r>
        <w:t xml:space="preserve">was </w:t>
      </w:r>
      <w:r>
        <w:t xml:space="preserve">almost </w:t>
      </w:r>
      <w:r>
        <w:t xml:space="preserve">lost </w:t>
      </w:r>
      <w:r>
        <w:t xml:space="preserve">in </w:t>
      </w:r>
      <w:r>
        <w:t xml:space="preserve">the </w:t>
      </w:r>
      <w:r>
        <w:t xml:space="preserve">steady </w:t>
      </w:r>
      <w:r>
        <w:rPr>
          <w:b/>
        </w:rPr>
        <w:t xml:space="preserve">remorseless </w:t>
      </w:r>
      <w:r>
        <w:rPr>
          <w:b/>
        </w:rPr>
        <w:t xml:space="preserve">persistence </w:t>
      </w:r>
      <w:r>
        <w:t xml:space="preserve">of </w:t>
      </w:r>
      <w:r>
        <w:t xml:space="preserve">the </w:t>
      </w:r>
      <w:r>
        <w:t xml:space="preserve">drums. </w:t>
      </w:r>
    </w:p>
    <w:p>
      <w:pPr>
        <w:shd w:val="clear" w:color="auto" w:fill="D3D3D3"/>
      </w:pPr>
      <w:r>
        <w:rPr>
          <w:b/>
        </w:rPr>
        <w:t>subterranean</w:t>
      </w:r>
      <w:r>
        <w:t xml:space="preserve"> : subterraneous/being or operating under the surface of the earth</w:t>
      </w:r>
    </w:p>
    <w:p>
      <w:pPr>
        <w:shd w:val="clear" w:color="auto" w:fill="D3D3D3"/>
      </w:pPr>
      <w:r>
        <w:rPr>
          <w:b/>
        </w:rPr>
        <w:t>remorseless</w:t>
      </w:r>
      <w:r>
        <w:t xml:space="preserve"> : pitiless/without mercy or pity</w:t>
      </w:r>
    </w:p>
    <w:p>
      <w:pPr>
        <w:shd w:val="clear" w:color="auto" w:fill="D3D3D3"/>
      </w:pPr>
      <w:r>
        <w:rPr>
          <w:b/>
        </w:rPr>
        <w:t>persistence</w:t>
      </w:r>
      <w:r>
        <w:t xml:space="preserve"> : continuity/the property of a continuous and connected period of time</w:t>
      </w:r>
    </w:p>
    <w:p>
      <w:r>
        <w:t xml:space="preserve">Lenina </w:t>
      </w:r>
      <w:r>
        <w:t xml:space="preserve">liked </w:t>
      </w:r>
      <w:r>
        <w:t xml:space="preserve">the </w:t>
      </w:r>
      <w:r>
        <w:t xml:space="preserve">drums. </w:t>
      </w:r>
      <w:r>
        <w:t xml:space="preserve">Shutting </w:t>
      </w:r>
      <w:r>
        <w:t xml:space="preserve">her </w:t>
      </w:r>
      <w:r>
        <w:t xml:space="preserve">eyes </w:t>
      </w:r>
      <w:r>
        <w:t xml:space="preserve">she </w:t>
      </w:r>
      <w:r>
        <w:rPr>
          <w:b/>
        </w:rPr>
        <w:t xml:space="preserve">abandoned </w:t>
      </w:r>
      <w:r>
        <w:t xml:space="preserve">herself </w:t>
      </w:r>
      <w:r>
        <w:t xml:space="preserve">to </w:t>
      </w:r>
      <w:r>
        <w:t xml:space="preserve">their </w:t>
      </w:r>
      <w:r>
        <w:t xml:space="preserve">soft </w:t>
      </w:r>
      <w:r>
        <w:t xml:space="preserve">repeated </w:t>
      </w:r>
      <w:r>
        <w:t xml:space="preserve">thunder, </w:t>
      </w:r>
      <w:r>
        <w:t xml:space="preserve">allowed </w:t>
      </w:r>
      <w:r>
        <w:t xml:space="preserve">it </w:t>
      </w:r>
      <w:r>
        <w:t xml:space="preserve">to </w:t>
      </w:r>
      <w:r>
        <w:t xml:space="preserve">invade </w:t>
      </w:r>
      <w:r>
        <w:t xml:space="preserve">her </w:t>
      </w:r>
      <w:r>
        <w:rPr>
          <w:b/>
        </w:rPr>
        <w:t xml:space="preserve">consciousness </w:t>
      </w:r>
      <w:r>
        <w:t xml:space="preserve">more </w:t>
      </w:r>
      <w:r>
        <w:t xml:space="preserve">and </w:t>
      </w:r>
      <w:r>
        <w:t xml:space="preserve">more </w:t>
      </w:r>
      <w:r>
        <w:t xml:space="preserve">completely, </w:t>
      </w:r>
      <w:r>
        <w:t xml:space="preserve">till </w:t>
      </w:r>
      <w:r>
        <w:t xml:space="preserve">at </w:t>
      </w:r>
      <w:r>
        <w:t xml:space="preserve">last </w:t>
      </w:r>
      <w:r>
        <w:t xml:space="preserve">there </w:t>
      </w:r>
      <w:r>
        <w:t xml:space="preserve">was </w:t>
      </w:r>
      <w:r>
        <w:t xml:space="preserve">nothing </w:t>
      </w:r>
      <w:r>
        <w:t xml:space="preserve">left </w:t>
      </w:r>
      <w:r>
        <w:t xml:space="preserve">in </w:t>
      </w:r>
      <w:r>
        <w:t xml:space="preserve">the </w:t>
      </w:r>
      <w:r>
        <w:t xml:space="preserve">world </w:t>
      </w:r>
      <w:r>
        <w:t xml:space="preserve">but </w:t>
      </w:r>
      <w:r>
        <w:t xml:space="preserve">that </w:t>
      </w:r>
      <w:r>
        <w:t xml:space="preserve">one </w:t>
      </w:r>
      <w:r>
        <w:rPr>
          <w:b/>
        </w:rPr>
        <w:t xml:space="preserve">deep </w:t>
      </w:r>
      <w:r>
        <w:rPr>
          <w:b/>
        </w:rPr>
        <w:t xml:space="preserve">pulse </w:t>
      </w:r>
      <w:r>
        <w:t xml:space="preserve">of </w:t>
      </w:r>
      <w:r>
        <w:t xml:space="preserve">sound. </w:t>
      </w:r>
    </w:p>
    <w:p>
      <w:pPr>
        <w:shd w:val="clear" w:color="auto" w:fill="D3D3D3"/>
      </w:pPr>
      <w:r>
        <w:rPr>
          <w:b/>
        </w:rPr>
        <w:t>abandoned</w:t>
      </w:r>
      <w:r>
        <w:t xml:space="preserve"> : give_up/give up with the intent of never claiming again</w:t>
      </w:r>
    </w:p>
    <w:p>
      <w:pPr>
        <w:shd w:val="clear" w:color="auto" w:fill="D3D3D3"/>
      </w:pPr>
      <w:r>
        <w:rPr>
          <w:b/>
        </w:rPr>
        <w:t>consciousness</w:t>
      </w:r>
      <w:r>
        <w:t xml:space="preserve"> : cognitive_state/an alert cognitive state in which you are aware of yourself and your situation</w:t>
      </w:r>
    </w:p>
    <w:p>
      <w:pPr>
        <w:shd w:val="clear" w:color="auto" w:fill="D3D3D3"/>
      </w:pPr>
      <w:r>
        <w:rPr>
          <w:b/>
        </w:rPr>
        <w:t>deep</w:t>
      </w:r>
      <w:r>
        <w:t xml:space="preserve"> : recondite/difficult to penetrate; incomprehensible to one of ordinary understanding or knowledge</w:t>
      </w:r>
    </w:p>
    <w:p>
      <w:pPr>
        <w:shd w:val="clear" w:color="auto" w:fill="D3D3D3"/>
      </w:pPr>
      <w:r>
        <w:rPr>
          <w:b/>
        </w:rPr>
        <w:t>pulse</w:t>
      </w:r>
      <w:r>
        <w:t xml:space="preserve"> : pulse_rate/the rate at which the heart beats; usually measured to obtain a quick evaluation of a person's health</w:t>
      </w:r>
    </w:p>
    <w:p>
      <w:r>
        <w:t xml:space="preserve">It </w:t>
      </w:r>
      <w:r>
        <w:t xml:space="preserve">reminded </w:t>
      </w:r>
      <w:r>
        <w:t xml:space="preserve">her </w:t>
      </w:r>
      <w:r>
        <w:rPr>
          <w:b/>
        </w:rPr>
        <w:t xml:space="preserve">reassuringly </w:t>
      </w:r>
      <w:r>
        <w:t xml:space="preserve">of </w:t>
      </w:r>
      <w:r>
        <w:t xml:space="preserve">the </w:t>
      </w:r>
      <w:r>
        <w:rPr>
          <w:b/>
        </w:rPr>
        <w:t xml:space="preserve">synthetic </w:t>
      </w:r>
      <w:r>
        <w:t xml:space="preserve">noises </w:t>
      </w:r>
      <w:r>
        <w:t xml:space="preserve">made </w:t>
      </w:r>
      <w:r>
        <w:t xml:space="preserve">at </w:t>
      </w:r>
      <w:r>
        <w:t xml:space="preserve">Solidarity </w:t>
      </w:r>
      <w:r>
        <w:t xml:space="preserve">Services </w:t>
      </w:r>
      <w:r>
        <w:t xml:space="preserve">and </w:t>
      </w:r>
      <w:r>
        <w:t xml:space="preserve">Ford's </w:t>
      </w:r>
      <w:r>
        <w:t xml:space="preserve">Day </w:t>
      </w:r>
      <w:r>
        <w:t xml:space="preserve">celebrations. </w:t>
      </w:r>
    </w:p>
    <w:p>
      <w:pPr>
        <w:shd w:val="clear" w:color="auto" w:fill="D3D3D3"/>
      </w:pPr>
      <w:r>
        <w:rPr>
          <w:b/>
        </w:rPr>
        <w:t>reassuringly</w:t>
      </w:r>
      <w:r>
        <w:t xml:space="preserve"> : /in a reassuring manner</w:t>
      </w:r>
    </w:p>
    <w:p>
      <w:pPr>
        <w:shd w:val="clear" w:color="auto" w:fill="D3D3D3"/>
      </w:pPr>
      <w:r>
        <w:rPr>
          <w:b/>
        </w:rPr>
        <w:t>synthetic</w:t>
      </w:r>
      <w:r>
        <w:t xml:space="preserve"> : /systematic combining of root and modifying elements into single words</w:t>
      </w:r>
    </w:p>
    <w:p>
      <w:r>
        <w:t xml:space="preserve">"Orgy-porgy," </w:t>
      </w:r>
      <w:r>
        <w:t xml:space="preserve">she </w:t>
      </w:r>
      <w:r>
        <w:rPr>
          <w:b/>
        </w:rPr>
        <w:t xml:space="preserve">whispered </w:t>
      </w:r>
      <w:r>
        <w:t xml:space="preserve">to </w:t>
      </w:r>
      <w:r>
        <w:t xml:space="preserve">herself. </w:t>
      </w:r>
    </w:p>
    <w:p>
      <w:pPr>
        <w:shd w:val="clear" w:color="auto" w:fill="D3D3D3"/>
      </w:pPr>
      <w:r>
        <w:rPr>
          <w:b/>
        </w:rPr>
        <w:t>Orgy</w:t>
      </w:r>
      <w:r>
        <w:t xml:space="preserve"> : debauch/a wild gathering involving excessive drinking and promiscuity</w:t>
      </w:r>
    </w:p>
    <w:p>
      <w:pPr>
        <w:shd w:val="clear" w:color="auto" w:fill="D3D3D3"/>
      </w:pPr>
      <w:r>
        <w:rPr>
          <w:b/>
        </w:rPr>
        <w:t>porgy</w:t>
      </w:r>
      <w:r>
        <w:t xml:space="preserve"> : bream/important deep-bodied food and sport fish of warm and tropical coastal waters; found worldwide</w:t>
      </w:r>
    </w:p>
    <w:p>
      <w:pPr>
        <w:shd w:val="clear" w:color="auto" w:fill="D3D3D3"/>
      </w:pPr>
      <w:r>
        <w:rPr>
          <w:b/>
        </w:rPr>
        <w:t>whispered</w:t>
      </w:r>
      <w:r>
        <w:t xml:space="preserve"> : utter/speak softly; in a low voice</w:t>
      </w:r>
    </w:p>
    <w:p>
      <w:r>
        <w:t xml:space="preserve">These </w:t>
      </w:r>
      <w:r>
        <w:t xml:space="preserve">drums </w:t>
      </w:r>
      <w:r>
        <w:rPr>
          <w:b/>
        </w:rPr>
        <w:t xml:space="preserve">beat </w:t>
      </w:r>
      <w:r>
        <w:t xml:space="preserve">out </w:t>
      </w:r>
      <w:r>
        <w:t xml:space="preserve">just </w:t>
      </w:r>
      <w:r>
        <w:t xml:space="preserve">the </w:t>
      </w:r>
      <w:r>
        <w:t xml:space="preserve">same </w:t>
      </w:r>
      <w:r>
        <w:t xml:space="preserve">rhythms. </w:t>
      </w:r>
    </w:p>
    <w:p>
      <w:pPr>
        <w:shd w:val="clear" w:color="auto" w:fill="D3D3D3"/>
      </w:pPr>
      <w:r>
        <w:rPr>
          <w:b/>
        </w:rPr>
        <w:t>beat</w:t>
      </w:r>
      <w:r>
        <w:t xml:space="preserve"> : trounce/come out better in a competition, race, or conflict</w:t>
      </w:r>
    </w:p>
    <w:p>
      <w:r>
        <w:t xml:space="preserve">There </w:t>
      </w:r>
      <w:r>
        <w:t xml:space="preserve">was </w:t>
      </w:r>
      <w:r>
        <w:t xml:space="preserve">a </w:t>
      </w:r>
      <w:r>
        <w:t xml:space="preserve">sudden </w:t>
      </w:r>
      <w:r>
        <w:rPr>
          <w:b/>
        </w:rPr>
        <w:t xml:space="preserve">startling </w:t>
      </w:r>
      <w:r>
        <w:t xml:space="preserve">burst </w:t>
      </w:r>
      <w:r>
        <w:t xml:space="preserve">of </w:t>
      </w:r>
      <w:r>
        <w:t xml:space="preserve">singing–hundreds </w:t>
      </w:r>
      <w:r>
        <w:t xml:space="preserve">of </w:t>
      </w:r>
      <w:r>
        <w:t xml:space="preserve">male </w:t>
      </w:r>
      <w:r>
        <w:t xml:space="preserve">voices </w:t>
      </w:r>
      <w:r>
        <w:t xml:space="preserve">crying </w:t>
      </w:r>
      <w:r>
        <w:t xml:space="preserve">out </w:t>
      </w:r>
      <w:r>
        <w:rPr>
          <w:b/>
        </w:rPr>
        <w:t xml:space="preserve">fiercely </w:t>
      </w:r>
      <w:r>
        <w:t xml:space="preserve">in </w:t>
      </w:r>
      <w:r>
        <w:rPr>
          <w:b/>
        </w:rPr>
        <w:t xml:space="preserve">harsh </w:t>
      </w:r>
      <w:r>
        <w:t xml:space="preserve">metallic </w:t>
      </w:r>
      <w:r>
        <w:rPr>
          <w:b/>
        </w:rPr>
        <w:t xml:space="preserve">unison. </w:t>
      </w:r>
    </w:p>
    <w:p>
      <w:pPr>
        <w:shd w:val="clear" w:color="auto" w:fill="D3D3D3"/>
      </w:pPr>
      <w:r>
        <w:rPr>
          <w:b/>
        </w:rPr>
        <w:t>startling</w:t>
      </w:r>
      <w:r>
        <w:t xml:space="preserve"> : /so remarkably different or sudden as to cause momentary shock or alarm</w:t>
      </w:r>
    </w:p>
    <w:p>
      <w:pPr>
        <w:shd w:val="clear" w:color="auto" w:fill="D3D3D3"/>
      </w:pPr>
      <w:r>
        <w:rPr>
          <w:b/>
        </w:rPr>
        <w:t>fiercely</w:t>
      </w:r>
      <w:r>
        <w:t xml:space="preserve"> : ferociously/in a physically fierce manner</w:t>
      </w:r>
    </w:p>
    <w:p>
      <w:pPr>
        <w:shd w:val="clear" w:color="auto" w:fill="D3D3D3"/>
      </w:pPr>
      <w:r>
        <w:rPr>
          <w:b/>
        </w:rPr>
        <w:t>harsh</w:t>
      </w:r>
      <w:r>
        <w:t xml:space="preserve"> : coarse/of textures that are rough to the touch or substances consisting of relatively large particles</w:t>
      </w:r>
    </w:p>
    <w:p>
      <w:pPr>
        <w:shd w:val="clear" w:color="auto" w:fill="D3D3D3"/>
      </w:pPr>
      <w:r>
        <w:rPr>
          <w:b/>
        </w:rPr>
        <w:t>unison</w:t>
      </w:r>
      <w:r>
        <w:t xml:space="preserve"> : sound/(music) two or more sounds or tones at the same pitch or in octaves</w:t>
      </w:r>
    </w:p>
    <w:p>
      <w:r>
        <w:t xml:space="preserve">A </w:t>
      </w:r>
      <w:r>
        <w:t xml:space="preserve">few </w:t>
      </w:r>
      <w:r>
        <w:t xml:space="preserve">long </w:t>
      </w:r>
      <w:r>
        <w:t xml:space="preserve">notes </w:t>
      </w:r>
      <w:r>
        <w:t xml:space="preserve">and </w:t>
      </w:r>
      <w:r>
        <w:t xml:space="preserve">silence, </w:t>
      </w:r>
      <w:r>
        <w:t xml:space="preserve">the </w:t>
      </w:r>
      <w:r>
        <w:t xml:space="preserve">thunderous </w:t>
      </w:r>
      <w:r>
        <w:t xml:space="preserve">silence </w:t>
      </w:r>
      <w:r>
        <w:t xml:space="preserve">of </w:t>
      </w:r>
      <w:r>
        <w:t xml:space="preserve">the </w:t>
      </w:r>
      <w:r>
        <w:t xml:space="preserve">drums; </w:t>
      </w:r>
      <w:r>
        <w:t xml:space="preserve">then </w:t>
      </w:r>
      <w:r>
        <w:t xml:space="preserve">shrill, </w:t>
      </w:r>
      <w:r>
        <w:t xml:space="preserve">in </w:t>
      </w:r>
      <w:r>
        <w:t xml:space="preserve">a </w:t>
      </w:r>
      <w:r>
        <w:t xml:space="preserve">neighing </w:t>
      </w:r>
      <w:r>
        <w:rPr>
          <w:b/>
        </w:rPr>
        <w:t xml:space="preserve">treble, </w:t>
      </w:r>
      <w:r>
        <w:t xml:space="preserve">the </w:t>
      </w:r>
      <w:r>
        <w:t xml:space="preserve">women's </w:t>
      </w:r>
      <w:r>
        <w:t xml:space="preserve">answer. </w:t>
      </w:r>
    </w:p>
    <w:p>
      <w:pPr>
        <w:shd w:val="clear" w:color="auto" w:fill="D3D3D3"/>
      </w:pPr>
      <w:r>
        <w:rPr>
          <w:b/>
        </w:rPr>
        <w:t>treble</w:t>
      </w:r>
      <w:r>
        <w:t xml:space="preserve"> : soprano/the pitch range of the highest female voice</w:t>
      </w:r>
    </w:p>
    <w:p>
      <w:r>
        <w:t xml:space="preserve">Then </w:t>
      </w:r>
      <w:r>
        <w:t xml:space="preserve">again </w:t>
      </w:r>
      <w:r>
        <w:t xml:space="preserve">the </w:t>
      </w:r>
      <w:r>
        <w:t xml:space="preserve">drums; </w:t>
      </w:r>
      <w:r>
        <w:t xml:space="preserve">and </w:t>
      </w:r>
      <w:r>
        <w:t xml:space="preserve">once </w:t>
      </w:r>
      <w:r>
        <w:t xml:space="preserve">more </w:t>
      </w:r>
      <w:r>
        <w:t xml:space="preserve">the </w:t>
      </w:r>
      <w:r>
        <w:t xml:space="preserve">men's </w:t>
      </w:r>
      <w:r>
        <w:rPr>
          <w:b/>
        </w:rPr>
        <w:t xml:space="preserve">deep </w:t>
      </w:r>
      <w:r>
        <w:rPr>
          <w:b/>
        </w:rPr>
        <w:t xml:space="preserve">savage </w:t>
      </w:r>
      <w:r>
        <w:rPr>
          <w:b/>
        </w:rPr>
        <w:t xml:space="preserve">affirmation </w:t>
      </w:r>
      <w:r>
        <w:t xml:space="preserve">of </w:t>
      </w:r>
      <w:r>
        <w:t xml:space="preserve">their </w:t>
      </w:r>
      <w:r>
        <w:t xml:space="preserve">manhood. </w:t>
      </w:r>
    </w:p>
    <w:p>
      <w:pPr>
        <w:shd w:val="clear" w:color="auto" w:fill="D3D3D3"/>
      </w:pPr>
      <w:r>
        <w:rPr>
          <w:b/>
        </w:rPr>
        <w:t>deep</w:t>
      </w:r>
      <w:r>
        <w:t xml:space="preserve"> : recondite/difficult to penetrate; incomprehensible to one of ordinary understanding or knowledge</w:t>
      </w:r>
    </w:p>
    <w:p>
      <w:pPr>
        <w:shd w:val="clear" w:color="auto" w:fill="D3D3D3"/>
      </w:pPr>
      <w:r>
        <w:rPr>
          <w:b/>
        </w:rPr>
        <w:t>savage</w:t>
      </w:r>
      <w:r>
        <w:t xml:space="preserve"> : feral/wild and menacing</w:t>
      </w:r>
    </w:p>
    <w:p>
      <w:pPr>
        <w:shd w:val="clear" w:color="auto" w:fill="D3D3D3"/>
      </w:pPr>
      <w:r>
        <w:rPr>
          <w:b/>
        </w:rPr>
        <w:t>affirmation</w:t>
      </w:r>
      <w:r>
        <w:t xml:space="preserve"> : avowal/a statement asserting the existence or the truth of something</w:t>
      </w:r>
    </w:p>
    <w:p>
      <w:r>
        <w:t xml:space="preserve">Queer–yes. </w:t>
      </w:r>
      <w:r>
        <w:t xml:space="preserve">The </w:t>
      </w:r>
      <w:r>
        <w:t xml:space="preserve">place </w:t>
      </w:r>
      <w:r>
        <w:t xml:space="preserve">was </w:t>
      </w:r>
      <w:r>
        <w:rPr>
          <w:b/>
        </w:rPr>
        <w:t xml:space="preserve">queer, </w:t>
      </w:r>
      <w:r>
        <w:t xml:space="preserve">so </w:t>
      </w:r>
      <w:r>
        <w:t xml:space="preserve">was </w:t>
      </w:r>
      <w:r>
        <w:t xml:space="preserve">the </w:t>
      </w:r>
      <w:r>
        <w:t xml:space="preserve">music, </w:t>
      </w:r>
      <w:r>
        <w:t xml:space="preserve">so </w:t>
      </w:r>
      <w:r>
        <w:t xml:space="preserve">were </w:t>
      </w:r>
      <w:r>
        <w:t xml:space="preserve">the </w:t>
      </w:r>
      <w:r>
        <w:t xml:space="preserve">clothes </w:t>
      </w:r>
      <w:r>
        <w:t xml:space="preserve">and </w:t>
      </w:r>
      <w:r>
        <w:t xml:space="preserve">the </w:t>
      </w:r>
      <w:r>
        <w:t xml:space="preserve">goitres </w:t>
      </w:r>
      <w:r>
        <w:t xml:space="preserve">and </w:t>
      </w:r>
      <w:r>
        <w:t xml:space="preserve">the </w:t>
      </w:r>
      <w:r>
        <w:t xml:space="preserve">skin </w:t>
      </w:r>
      <w:r>
        <w:t xml:space="preserve">diseases </w:t>
      </w:r>
      <w:r>
        <w:t xml:space="preserve">and </w:t>
      </w:r>
      <w:r>
        <w:t xml:space="preserve">the </w:t>
      </w:r>
      <w:r>
        <w:t xml:space="preserve">old </w:t>
      </w:r>
      <w:r>
        <w:t xml:space="preserve">people. </w:t>
      </w:r>
    </w:p>
    <w:p>
      <w:pPr>
        <w:shd w:val="clear" w:color="auto" w:fill="D3D3D3"/>
      </w:pPr>
      <w:r>
        <w:rPr>
          <w:b/>
        </w:rPr>
        <w:t>goitre</w:t>
      </w:r>
      <w:r>
        <w:t xml:space="preserve"> : goiter/abnormally enlarged thyroid gland; can result from underproduction or overproduction of hormone or from a deficiency of iodine in the diet</w:t>
      </w:r>
    </w:p>
    <w:p>
      <w:pPr>
        <w:shd w:val="clear" w:color="auto" w:fill="D3D3D3"/>
      </w:pPr>
      <w:r>
        <w:rPr>
          <w:b/>
        </w:rPr>
        <w:t>queer</w:t>
      </w:r>
      <w:r>
        <w:t xml:space="preserve"> : curious/beyond or deviating from the usual or expected</w:t>
      </w:r>
    </w:p>
    <w:p>
      <w:r>
        <w:t xml:space="preserve">But </w:t>
      </w:r>
      <w:r>
        <w:t xml:space="preserve">the </w:t>
      </w:r>
      <w:r>
        <w:t xml:space="preserve">performance </w:t>
      </w:r>
      <w:r>
        <w:t xml:space="preserve">itself–there </w:t>
      </w:r>
      <w:r>
        <w:t xml:space="preserve">seemed </w:t>
      </w:r>
      <w:r>
        <w:t xml:space="preserve">to </w:t>
      </w:r>
      <w:r>
        <w:t xml:space="preserve">be </w:t>
      </w:r>
      <w:r>
        <w:t xml:space="preserve">nothing </w:t>
      </w:r>
      <w:r>
        <w:t xml:space="preserve">specially </w:t>
      </w:r>
      <w:r>
        <w:rPr>
          <w:b/>
        </w:rPr>
        <w:t xml:space="preserve">queer </w:t>
      </w:r>
      <w:r>
        <w:t xml:space="preserve">about </w:t>
      </w:r>
      <w:r>
        <w:t xml:space="preserve">that. </w:t>
      </w:r>
    </w:p>
    <w:p>
      <w:pPr>
        <w:shd w:val="clear" w:color="auto" w:fill="D3D3D3"/>
      </w:pPr>
      <w:r>
        <w:rPr>
          <w:b/>
        </w:rPr>
        <w:t>queer</w:t>
      </w:r>
      <w:r>
        <w:t xml:space="preserve"> : curious/beyond or deviating from the usual or expected</w:t>
      </w:r>
    </w:p>
    <w:p>
      <w:r>
        <w:t xml:space="preserve">"It </w:t>
      </w:r>
      <w:r>
        <w:t xml:space="preserve">reminds </w:t>
      </w:r>
      <w:r>
        <w:t xml:space="preserve">me </w:t>
      </w:r>
      <w:r>
        <w:t xml:space="preserve">of </w:t>
      </w:r>
      <w:r>
        <w:t xml:space="preserve">a </w:t>
      </w:r>
      <w:r>
        <w:t xml:space="preserve">lower-caste </w:t>
      </w:r>
      <w:r>
        <w:rPr>
          <w:b/>
        </w:rPr>
        <w:t xml:space="preserve">Community </w:t>
      </w:r>
      <w:r>
        <w:t xml:space="preserve">Sing," </w:t>
      </w:r>
      <w:r>
        <w:t xml:space="preserve">she </w:t>
      </w:r>
      <w:r>
        <w:t xml:space="preserve">told </w:t>
      </w:r>
      <w:r>
        <w:rPr>
          <w:b/>
        </w:rPr>
        <w:t xml:space="preserve">Bernard.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pPr>
        <w:shd w:val="clear" w:color="auto" w:fill="D3D3D3"/>
      </w:pPr>
      <w:r>
        <w:rPr>
          <w:b/>
        </w:rPr>
        <w:t>lower</w:t>
      </w:r>
      <w:r>
        <w:t xml:space="preserve"> : miserable/of the most contemptible kind</w:t>
      </w:r>
    </w:p>
    <w:p>
      <w:pPr>
        <w:shd w:val="clear" w:color="auto" w:fill="D3D3D3"/>
      </w:pPr>
      <w:r>
        <w:rPr>
          <w:b/>
        </w:rPr>
        <w:t>caste</w:t>
      </w:r>
      <w:r>
        <w:t xml:space="preserve"> : animal_group/in some social insects (such as ants) a physically distinct individual or group of individuals specialized to perform certain functions in the colony</w:t>
      </w:r>
    </w:p>
    <w:p>
      <w:pPr>
        <w:shd w:val="clear" w:color="auto" w:fill="D3D3D3"/>
      </w:pPr>
      <w:r>
        <w:rPr>
          <w:b/>
        </w:rPr>
        <w:t>Community</w:t>
      </w:r>
      <w:r>
        <w:t xml:space="preserve"> : world_organization/a group of nations having common interests</w:t>
      </w:r>
    </w:p>
    <w:p>
      <w:r>
        <w:t xml:space="preserve">But </w:t>
      </w:r>
      <w:r>
        <w:t xml:space="preserve">a </w:t>
      </w:r>
      <w:r>
        <w:t xml:space="preserve">little </w:t>
      </w:r>
      <w:r>
        <w:t xml:space="preserve">later </w:t>
      </w:r>
      <w:r>
        <w:t xml:space="preserve">it </w:t>
      </w:r>
      <w:r>
        <w:t xml:space="preserve">was </w:t>
      </w:r>
      <w:r>
        <w:t xml:space="preserve">reminding </w:t>
      </w:r>
      <w:r>
        <w:t xml:space="preserve">her </w:t>
      </w:r>
      <w:r>
        <w:t xml:space="preserve">a </w:t>
      </w:r>
      <w:r>
        <w:t xml:space="preserve">good </w:t>
      </w:r>
      <w:r>
        <w:t xml:space="preserve">deal </w:t>
      </w:r>
      <w:r>
        <w:t xml:space="preserve">less </w:t>
      </w:r>
      <w:r>
        <w:t xml:space="preserve">of </w:t>
      </w:r>
      <w:r>
        <w:t xml:space="preserve">that </w:t>
      </w:r>
      <w:r>
        <w:rPr>
          <w:b/>
        </w:rPr>
        <w:t xml:space="preserve">innocuous </w:t>
      </w:r>
      <w:r>
        <w:t xml:space="preserve">function. </w:t>
      </w:r>
    </w:p>
    <w:p>
      <w:pPr>
        <w:shd w:val="clear" w:color="auto" w:fill="D3D3D3"/>
      </w:pPr>
      <w:r>
        <w:rPr>
          <w:b/>
        </w:rPr>
        <w:t>innocuous</w:t>
      </w:r>
      <w:r>
        <w:t xml:space="preserve"> : unobjectionable/not causing disapproval</w:t>
      </w:r>
    </w:p>
    <w:p>
      <w:r>
        <w:t xml:space="preserve">For </w:t>
      </w:r>
      <w:r>
        <w:t xml:space="preserve">suddenly </w:t>
      </w:r>
      <w:r>
        <w:t xml:space="preserve">there </w:t>
      </w:r>
      <w:r>
        <w:t xml:space="preserve">had </w:t>
      </w:r>
      <w:r>
        <w:t xml:space="preserve">swarmed </w:t>
      </w:r>
      <w:r>
        <w:t xml:space="preserve">up </w:t>
      </w:r>
      <w:r>
        <w:t xml:space="preserve">from </w:t>
      </w:r>
      <w:r>
        <w:t xml:space="preserve">those </w:t>
      </w:r>
      <w:r>
        <w:t xml:space="preserve">round </w:t>
      </w:r>
      <w:r>
        <w:t xml:space="preserve">chambers </w:t>
      </w:r>
      <w:r>
        <w:t xml:space="preserve">unterground </w:t>
      </w:r>
      <w:r>
        <w:t xml:space="preserve">a </w:t>
      </w:r>
      <w:r>
        <w:rPr>
          <w:b/>
        </w:rPr>
        <w:t xml:space="preserve">ghastly </w:t>
      </w:r>
      <w:r>
        <w:rPr>
          <w:b/>
        </w:rPr>
        <w:t xml:space="preserve">troop </w:t>
      </w:r>
      <w:r>
        <w:t xml:space="preserve">of </w:t>
      </w:r>
      <w:r>
        <w:t xml:space="preserve">monsters. </w:t>
      </w:r>
    </w:p>
    <w:p>
      <w:pPr>
        <w:shd w:val="clear" w:color="auto" w:fill="D3D3D3"/>
      </w:pPr>
      <w:r>
        <w:rPr>
          <w:b/>
        </w:rPr>
        <w:t>ghastly</w:t>
      </w:r>
      <w:r>
        <w:t xml:space="preserve"> : charnel/gruesomely indicative of death or the dead</w:t>
      </w:r>
    </w:p>
    <w:p>
      <w:pPr>
        <w:shd w:val="clear" w:color="auto" w:fill="D3D3D3"/>
      </w:pPr>
      <w:r>
        <w:rPr>
          <w:b/>
        </w:rPr>
        <w:t>troop</w:t>
      </w:r>
      <w:r>
        <w:t xml:space="preserve"> : army_unit/a group of soldiers</w:t>
      </w:r>
    </w:p>
    <w:p>
      <w:r>
        <w:t xml:space="preserve">Hideously </w:t>
      </w:r>
      <w:r>
        <w:rPr>
          <w:b/>
        </w:rPr>
        <w:t xml:space="preserve">masked </w:t>
      </w:r>
      <w:r>
        <w:t xml:space="preserve">or </w:t>
      </w:r>
      <w:r>
        <w:t xml:space="preserve">painted </w:t>
      </w:r>
      <w:r>
        <w:t xml:space="preserve">out </w:t>
      </w:r>
      <w:r>
        <w:t xml:space="preserve">of </w:t>
      </w:r>
      <w:r>
        <w:t xml:space="preserve">all </w:t>
      </w:r>
      <w:r>
        <w:rPr>
          <w:b/>
        </w:rPr>
        <w:t xml:space="preserve">semblance </w:t>
      </w:r>
      <w:r>
        <w:t xml:space="preserve">of </w:t>
      </w:r>
      <w:r>
        <w:t xml:space="preserve">humanity, </w:t>
      </w:r>
      <w:r>
        <w:t xml:space="preserve">they </w:t>
      </w:r>
      <w:r>
        <w:t xml:space="preserve">had </w:t>
      </w:r>
      <w:r>
        <w:rPr>
          <w:b/>
        </w:rPr>
        <w:t xml:space="preserve">tramped </w:t>
      </w:r>
      <w:r>
        <w:t xml:space="preserve">out </w:t>
      </w:r>
      <w:r>
        <w:t xml:space="preserve">a </w:t>
      </w:r>
      <w:r>
        <w:t xml:space="preserve">strange </w:t>
      </w:r>
      <w:r>
        <w:t xml:space="preserve">limping </w:t>
      </w:r>
      <w:r>
        <w:t xml:space="preserve">dance </w:t>
      </w:r>
      <w:r>
        <w:t xml:space="preserve">round </w:t>
      </w:r>
      <w:r>
        <w:t xml:space="preserve">the </w:t>
      </w:r>
      <w:r>
        <w:t xml:space="preserve">square; </w:t>
      </w:r>
      <w:r>
        <w:t xml:space="preserve">round </w:t>
      </w:r>
      <w:r>
        <w:t xml:space="preserve">and </w:t>
      </w:r>
      <w:r>
        <w:t xml:space="preserve">again </w:t>
      </w:r>
      <w:r>
        <w:t xml:space="preserve">round, </w:t>
      </w:r>
      <w:r>
        <w:t xml:space="preserve">singing </w:t>
      </w:r>
      <w:r>
        <w:t xml:space="preserve">as </w:t>
      </w:r>
      <w:r>
        <w:t xml:space="preserve">they </w:t>
      </w:r>
      <w:r>
        <w:t xml:space="preserve">went, </w:t>
      </w:r>
      <w:r>
        <w:t xml:space="preserve">round </w:t>
      </w:r>
      <w:r>
        <w:t xml:space="preserve">and </w:t>
      </w:r>
      <w:r>
        <w:t xml:space="preserve">round–each </w:t>
      </w:r>
      <w:r>
        <w:t xml:space="preserve">time </w:t>
      </w:r>
      <w:r>
        <w:t xml:space="preserve">a </w:t>
      </w:r>
      <w:r>
        <w:t xml:space="preserve">little </w:t>
      </w:r>
      <w:r>
        <w:t xml:space="preserve">faster; </w:t>
      </w:r>
      <w:r>
        <w:t xml:space="preserve">and </w:t>
      </w:r>
      <w:r>
        <w:t xml:space="preserve">the </w:t>
      </w:r>
      <w:r>
        <w:t xml:space="preserve">drums </w:t>
      </w:r>
      <w:r>
        <w:t xml:space="preserve">had </w:t>
      </w:r>
      <w:r>
        <w:t xml:space="preserve">changed </w:t>
      </w:r>
      <w:r>
        <w:t xml:space="preserve">and </w:t>
      </w:r>
      <w:r>
        <w:t xml:space="preserve">quickened </w:t>
      </w:r>
      <w:r>
        <w:t xml:space="preserve">their </w:t>
      </w:r>
      <w:r>
        <w:t xml:space="preserve">rhythm, </w:t>
      </w:r>
      <w:r>
        <w:t xml:space="preserve">so </w:t>
      </w:r>
      <w:r>
        <w:t xml:space="preserve">that </w:t>
      </w:r>
      <w:r>
        <w:t xml:space="preserve">it </w:t>
      </w:r>
      <w:r>
        <w:t xml:space="preserve">became </w:t>
      </w:r>
      <w:r>
        <w:t xml:space="preserve">like </w:t>
      </w:r>
      <w:r>
        <w:t xml:space="preserve">the </w:t>
      </w:r>
      <w:r>
        <w:rPr>
          <w:b/>
        </w:rPr>
        <w:t xml:space="preserve">pulsing </w:t>
      </w:r>
      <w:r>
        <w:t xml:space="preserve">of </w:t>
      </w:r>
      <w:r>
        <w:t xml:space="preserve">fever </w:t>
      </w:r>
      <w:r>
        <w:t xml:space="preserve">in </w:t>
      </w:r>
      <w:r>
        <w:t xml:space="preserve">the </w:t>
      </w:r>
      <w:r>
        <w:t xml:space="preserve">ears; </w:t>
      </w:r>
      <w:r>
        <w:t xml:space="preserve">and </w:t>
      </w:r>
      <w:r>
        <w:t xml:space="preserve">the </w:t>
      </w:r>
      <w:r>
        <w:t xml:space="preserve">crowd </w:t>
      </w:r>
      <w:r>
        <w:t xml:space="preserve">had </w:t>
      </w:r>
      <w:r>
        <w:t xml:space="preserve">begun </w:t>
      </w:r>
      <w:r>
        <w:t xml:space="preserve">to </w:t>
      </w:r>
      <w:r>
        <w:t xml:space="preserve">sing </w:t>
      </w:r>
      <w:r>
        <w:t xml:space="preserve">with </w:t>
      </w:r>
      <w:r>
        <w:t xml:space="preserve">the </w:t>
      </w:r>
      <w:r>
        <w:t xml:space="preserve">dancers, </w:t>
      </w:r>
      <w:r>
        <w:t xml:space="preserve">louder </w:t>
      </w:r>
      <w:r>
        <w:t xml:space="preserve">and </w:t>
      </w:r>
      <w:r>
        <w:t xml:space="preserve">louder; </w:t>
      </w:r>
      <w:r>
        <w:t xml:space="preserve">and </w:t>
      </w:r>
      <w:r>
        <w:t xml:space="preserve">first </w:t>
      </w:r>
      <w:r>
        <w:t xml:space="preserve">one </w:t>
      </w:r>
      <w:r>
        <w:t xml:space="preserve">woman </w:t>
      </w:r>
      <w:r>
        <w:t xml:space="preserve">had </w:t>
      </w:r>
      <w:r>
        <w:rPr>
          <w:b/>
        </w:rPr>
        <w:t xml:space="preserve">shrieked, </w:t>
      </w:r>
      <w:r>
        <w:t xml:space="preserve">and </w:t>
      </w:r>
      <w:r>
        <w:t xml:space="preserve">then </w:t>
      </w:r>
      <w:r>
        <w:t xml:space="preserve">another </w:t>
      </w:r>
      <w:r>
        <w:t xml:space="preserve">and </w:t>
      </w:r>
      <w:r>
        <w:t xml:space="preserve">another, </w:t>
      </w:r>
      <w:r>
        <w:t xml:space="preserve">as </w:t>
      </w:r>
      <w:r>
        <w:t xml:space="preserve">though </w:t>
      </w:r>
      <w:r>
        <w:t xml:space="preserve">they </w:t>
      </w:r>
      <w:r>
        <w:t xml:space="preserve">were </w:t>
      </w:r>
      <w:r>
        <w:t xml:space="preserve">being </w:t>
      </w:r>
      <w:r>
        <w:t xml:space="preserve">killed; </w:t>
      </w:r>
      <w:r>
        <w:t xml:space="preserve">and </w:t>
      </w:r>
      <w:r>
        <w:t xml:space="preserve">then </w:t>
      </w:r>
      <w:r>
        <w:t xml:space="preserve">suddenly </w:t>
      </w:r>
      <w:r>
        <w:t xml:space="preserve">the </w:t>
      </w:r>
      <w:r>
        <w:t xml:space="preserve">leader </w:t>
      </w:r>
      <w:r>
        <w:t xml:space="preserve">of </w:t>
      </w:r>
      <w:r>
        <w:t xml:space="preserve">the </w:t>
      </w:r>
    </w:p>
    <w:p>
      <w:pPr>
        <w:shd w:val="clear" w:color="auto" w:fill="D3D3D3"/>
      </w:pPr>
      <w:r>
        <w:rPr>
          <w:b/>
        </w:rPr>
        <w:t>masked</w:t>
      </w:r>
      <w:r>
        <w:t xml:space="preserve"> : dissemble/hide under a false appearance</w:t>
      </w:r>
    </w:p>
    <w:p>
      <w:pPr>
        <w:shd w:val="clear" w:color="auto" w:fill="D3D3D3"/>
      </w:pPr>
      <w:r>
        <w:rPr>
          <w:b/>
        </w:rPr>
        <w:t>semblance</w:t>
      </w:r>
      <w:r>
        <w:t xml:space="preserve"> : likeness/picture consisting of a graphic image of a person or thing</w:t>
      </w:r>
    </w:p>
    <w:p>
      <w:pPr>
        <w:shd w:val="clear" w:color="auto" w:fill="D3D3D3"/>
      </w:pPr>
      <w:r>
        <w:rPr>
          <w:b/>
        </w:rPr>
        <w:t>tramped</w:t>
      </w:r>
      <w:r>
        <w:t xml:space="preserve"> : footslog/walk heavily and firmly, as when weary, or through mud</w:t>
      </w:r>
    </w:p>
    <w:p>
      <w:pPr>
        <w:shd w:val="clear" w:color="auto" w:fill="D3D3D3"/>
      </w:pPr>
      <w:r>
        <w:rPr>
          <w:b/>
        </w:rPr>
        <w:t>pulsing</w:t>
      </w:r>
      <w:r>
        <w:t xml:space="preserve"> : pulsation/(electronics) a sharp transient wave in the normal electrical state (or a series of such transients)</w:t>
      </w:r>
    </w:p>
    <w:p>
      <w:pPr>
        <w:shd w:val="clear" w:color="auto" w:fill="D3D3D3"/>
      </w:pPr>
      <w:r>
        <w:rPr>
          <w:b/>
        </w:rPr>
        <w:t>shrieked</w:t>
      </w:r>
      <w:r>
        <w:t xml:space="preserve"> : pipe/utter a shrill cry</w:t>
      </w:r>
    </w:p>
    <w:p/>
    <w:p>
      <w:r>
        <w:t xml:space="preserve">dancers </w:t>
      </w:r>
      <w:r>
        <w:t xml:space="preserve">broke </w:t>
      </w:r>
      <w:r>
        <w:t xml:space="preserve">out </w:t>
      </w:r>
      <w:r>
        <w:t xml:space="preserve">of </w:t>
      </w:r>
      <w:r>
        <w:t xml:space="preserve">the </w:t>
      </w:r>
      <w:r>
        <w:t xml:space="preserve">line, </w:t>
      </w:r>
      <w:r>
        <w:t xml:space="preserve">ran </w:t>
      </w:r>
      <w:r>
        <w:t xml:space="preserve">to </w:t>
      </w:r>
      <w:r>
        <w:t xml:space="preserve">a </w:t>
      </w:r>
      <w:r>
        <w:t xml:space="preserve">big </w:t>
      </w:r>
      <w:r>
        <w:t xml:space="preserve">wooden </w:t>
      </w:r>
      <w:r>
        <w:t xml:space="preserve">chest </w:t>
      </w:r>
      <w:r>
        <w:t xml:space="preserve">which </w:t>
      </w:r>
      <w:r>
        <w:t xml:space="preserve">was </w:t>
      </w:r>
      <w:r>
        <w:t xml:space="preserve">standing </w:t>
      </w:r>
      <w:r>
        <w:t xml:space="preserve">at </w:t>
      </w:r>
      <w:r>
        <w:t xml:space="preserve">one </w:t>
      </w:r>
      <w:r>
        <w:t xml:space="preserve">end </w:t>
      </w:r>
      <w:r>
        <w:t xml:space="preserve">of </w:t>
      </w:r>
      <w:r>
        <w:t xml:space="preserve">the </w:t>
      </w:r>
      <w:r>
        <w:t xml:space="preserve">square, </w:t>
      </w:r>
      <w:r>
        <w:t xml:space="preserve">raised </w:t>
      </w:r>
      <w:r>
        <w:t xml:space="preserve">the </w:t>
      </w:r>
      <w:r>
        <w:rPr>
          <w:b/>
        </w:rPr>
        <w:t xml:space="preserve">lid </w:t>
      </w:r>
      <w:r>
        <w:t xml:space="preserve">and </w:t>
      </w:r>
      <w:r>
        <w:t xml:space="preserve">pulled </w:t>
      </w:r>
      <w:r>
        <w:t xml:space="preserve">out </w:t>
      </w:r>
      <w:r>
        <w:t xml:space="preserve">a </w:t>
      </w:r>
      <w:r>
        <w:t xml:space="preserve">pair </w:t>
      </w:r>
      <w:r>
        <w:t xml:space="preserve">of </w:t>
      </w:r>
      <w:r>
        <w:t xml:space="preserve">black </w:t>
      </w:r>
      <w:r>
        <w:t xml:space="preserve">snakes. </w:t>
      </w:r>
    </w:p>
    <w:p>
      <w:pPr>
        <w:shd w:val="clear" w:color="auto" w:fill="D3D3D3"/>
      </w:pPr>
      <w:r>
        <w:rPr>
          <w:b/>
        </w:rPr>
        <w:t>lid</w:t>
      </w:r>
      <w:r>
        <w:t xml:space="preserve"> : chapeau/headdress that protects the head from bad weather; has shaped crown and usually a brim</w:t>
      </w:r>
    </w:p>
    <w:p>
      <w:r>
        <w:t xml:space="preserve">A </w:t>
      </w:r>
      <w:r>
        <w:t xml:space="preserve">great </w:t>
      </w:r>
      <w:r>
        <w:t xml:space="preserve">yell </w:t>
      </w:r>
      <w:r>
        <w:t xml:space="preserve">went </w:t>
      </w:r>
      <w:r>
        <w:t xml:space="preserve">up </w:t>
      </w:r>
      <w:r>
        <w:t xml:space="preserve">from </w:t>
      </w:r>
      <w:r>
        <w:t xml:space="preserve">the </w:t>
      </w:r>
      <w:r>
        <w:t xml:space="preserve">crowd, </w:t>
      </w:r>
      <w:r>
        <w:t xml:space="preserve">and </w:t>
      </w:r>
      <w:r>
        <w:t xml:space="preserve">all </w:t>
      </w:r>
      <w:r>
        <w:t xml:space="preserve">the </w:t>
      </w:r>
      <w:r>
        <w:t xml:space="preserve">other </w:t>
      </w:r>
      <w:r>
        <w:t xml:space="preserve">dancers </w:t>
      </w:r>
      <w:r>
        <w:t xml:space="preserve">ran </w:t>
      </w:r>
      <w:r>
        <w:t xml:space="preserve">towards </w:t>
      </w:r>
      <w:r>
        <w:t xml:space="preserve">him </w:t>
      </w:r>
      <w:r>
        <w:t xml:space="preserve">with </w:t>
      </w:r>
      <w:r>
        <w:t xml:space="preserve">out-stretched </w:t>
      </w:r>
      <w:r>
        <w:t xml:space="preserve">hands. </w:t>
      </w:r>
      <w:r>
        <w:t xml:space="preserve">He </w:t>
      </w:r>
      <w:r>
        <w:t xml:space="preserve">tossed </w:t>
      </w:r>
      <w:r>
        <w:t xml:space="preserve">the </w:t>
      </w:r>
      <w:r>
        <w:t xml:space="preserve">snakes </w:t>
      </w:r>
      <w:r>
        <w:t xml:space="preserve">to </w:t>
      </w:r>
      <w:r>
        <w:t xml:space="preserve">the </w:t>
      </w:r>
      <w:r>
        <w:t xml:space="preserve">first-comers, </w:t>
      </w:r>
      <w:r>
        <w:t xml:space="preserve">then </w:t>
      </w:r>
      <w:r>
        <w:rPr>
          <w:b/>
        </w:rPr>
        <w:t xml:space="preserve">dipped </w:t>
      </w:r>
      <w:r>
        <w:t xml:space="preserve">back </w:t>
      </w:r>
      <w:r>
        <w:t xml:space="preserve">into </w:t>
      </w:r>
      <w:r>
        <w:t xml:space="preserve">the </w:t>
      </w:r>
      <w:r>
        <w:t xml:space="preserve">chest </w:t>
      </w:r>
      <w:r>
        <w:t xml:space="preserve">for </w:t>
      </w:r>
      <w:r>
        <w:t xml:space="preserve">more. </w:t>
      </w:r>
    </w:p>
    <w:p>
      <w:pPr>
        <w:shd w:val="clear" w:color="auto" w:fill="D3D3D3"/>
      </w:pPr>
      <w:r>
        <w:rPr>
          <w:b/>
        </w:rPr>
        <w:t>dipped</w:t>
      </w:r>
      <w:r>
        <w:t xml:space="preserve"> : souse/immerse briefly into a liquid so as to wet, coat, or saturate</w:t>
      </w:r>
    </w:p>
    <w:p>
      <w:r>
        <w:t xml:space="preserve">More </w:t>
      </w:r>
      <w:r>
        <w:t xml:space="preserve">and </w:t>
      </w:r>
      <w:r>
        <w:t xml:space="preserve">more, </w:t>
      </w:r>
      <w:r>
        <w:t xml:space="preserve">black </w:t>
      </w:r>
      <w:r>
        <w:t xml:space="preserve">snakes </w:t>
      </w:r>
      <w:r>
        <w:t xml:space="preserve">and </w:t>
      </w:r>
      <w:r>
        <w:t xml:space="preserve">brown </w:t>
      </w:r>
      <w:r>
        <w:t xml:space="preserve">and </w:t>
      </w:r>
      <w:r>
        <w:t xml:space="preserve">mottled-he </w:t>
      </w:r>
      <w:r>
        <w:t xml:space="preserve">flung </w:t>
      </w:r>
      <w:r>
        <w:t xml:space="preserve">them </w:t>
      </w:r>
      <w:r>
        <w:t xml:space="preserve">out. </w:t>
      </w:r>
    </w:p>
    <w:p>
      <w:pPr>
        <w:shd w:val="clear" w:color="auto" w:fill="D3D3D3"/>
      </w:pPr>
      <w:r>
        <w:rPr>
          <w:b/>
        </w:rPr>
        <w:t>mottled</w:t>
      </w:r>
      <w:r>
        <w:t xml:space="preserve"> : cloud/colour with streaks or blotches of different shades</w:t>
      </w:r>
    </w:p>
    <w:p>
      <w:r>
        <w:t xml:space="preserve">And </w:t>
      </w:r>
      <w:r>
        <w:t xml:space="preserve">then </w:t>
      </w:r>
      <w:r>
        <w:t xml:space="preserve">the </w:t>
      </w:r>
      <w:r>
        <w:t xml:space="preserve">dance </w:t>
      </w:r>
      <w:r>
        <w:t xml:space="preserve">began </w:t>
      </w:r>
      <w:r>
        <w:t xml:space="preserve">again </w:t>
      </w:r>
      <w:r>
        <w:t xml:space="preserve">on </w:t>
      </w:r>
      <w:r>
        <w:t xml:space="preserve">a </w:t>
      </w:r>
      <w:r>
        <w:t xml:space="preserve">different </w:t>
      </w:r>
      <w:r>
        <w:t xml:space="preserve">rhythm. </w:t>
      </w:r>
      <w:r>
        <w:t xml:space="preserve">Round </w:t>
      </w:r>
      <w:r>
        <w:t xml:space="preserve">and </w:t>
      </w:r>
      <w:r>
        <w:t xml:space="preserve">round </w:t>
      </w:r>
      <w:r>
        <w:t xml:space="preserve">they </w:t>
      </w:r>
      <w:r>
        <w:t xml:space="preserve">went </w:t>
      </w:r>
      <w:r>
        <w:t xml:space="preserve">with </w:t>
      </w:r>
      <w:r>
        <w:t xml:space="preserve">their </w:t>
      </w:r>
      <w:r>
        <w:t xml:space="preserve">snakes, </w:t>
      </w:r>
      <w:r>
        <w:t xml:space="preserve">snakily, </w:t>
      </w:r>
      <w:r>
        <w:t xml:space="preserve">with </w:t>
      </w:r>
      <w:r>
        <w:t xml:space="preserve">a </w:t>
      </w:r>
      <w:r>
        <w:t xml:space="preserve">soft </w:t>
      </w:r>
      <w:r>
        <w:rPr>
          <w:b/>
        </w:rPr>
        <w:t xml:space="preserve">undulating </w:t>
      </w:r>
      <w:r>
        <w:t xml:space="preserve">movement </w:t>
      </w:r>
      <w:r>
        <w:t xml:space="preserve">at </w:t>
      </w:r>
      <w:r>
        <w:t xml:space="preserve">the </w:t>
      </w:r>
      <w:r>
        <w:t xml:space="preserve">knees </w:t>
      </w:r>
      <w:r>
        <w:t xml:space="preserve">and </w:t>
      </w:r>
      <w:r>
        <w:t xml:space="preserve">hips. </w:t>
      </w:r>
    </w:p>
    <w:p>
      <w:pPr>
        <w:shd w:val="clear" w:color="auto" w:fill="D3D3D3"/>
      </w:pPr>
      <w:r>
        <w:rPr>
          <w:b/>
        </w:rPr>
        <w:t>undulating</w:t>
      </w:r>
      <w:r>
        <w:t xml:space="preserve"> : wave/move in a wavy pattern or with a rising and falling motion</w:t>
      </w:r>
    </w:p>
    <w:p>
      <w:r>
        <w:t xml:space="preserve">Round </w:t>
      </w:r>
      <w:r>
        <w:t xml:space="preserve">and </w:t>
      </w:r>
      <w:r>
        <w:t xml:space="preserve">round. </w:t>
      </w:r>
      <w:r>
        <w:t xml:space="preserve">Then </w:t>
      </w:r>
      <w:r>
        <w:t xml:space="preserve">the </w:t>
      </w:r>
      <w:r>
        <w:t xml:space="preserve">leader </w:t>
      </w:r>
      <w:r>
        <w:t xml:space="preserve">gave </w:t>
      </w:r>
      <w:r>
        <w:t xml:space="preserve">a </w:t>
      </w:r>
      <w:r>
        <w:t xml:space="preserve">signal, </w:t>
      </w:r>
      <w:r>
        <w:t xml:space="preserve">and </w:t>
      </w:r>
      <w:r>
        <w:t xml:space="preserve">one </w:t>
      </w:r>
      <w:r>
        <w:t xml:space="preserve">after </w:t>
      </w:r>
      <w:r>
        <w:t xml:space="preserve">another, </w:t>
      </w:r>
      <w:r>
        <w:t xml:space="preserve">all </w:t>
      </w:r>
      <w:r>
        <w:t xml:space="preserve">the </w:t>
      </w:r>
      <w:r>
        <w:t xml:space="preserve">snakes </w:t>
      </w:r>
      <w:r>
        <w:t xml:space="preserve">were </w:t>
      </w:r>
      <w:r>
        <w:t xml:space="preserve">flung </w:t>
      </w:r>
      <w:r>
        <w:t xml:space="preserve">down </w:t>
      </w:r>
      <w:r>
        <w:t xml:space="preserve">in </w:t>
      </w:r>
      <w:r>
        <w:t xml:space="preserve">the </w:t>
      </w:r>
      <w:r>
        <w:t xml:space="preserve">middle </w:t>
      </w:r>
      <w:r>
        <w:t xml:space="preserve">of </w:t>
      </w:r>
      <w:r>
        <w:t xml:space="preserve">the </w:t>
      </w:r>
      <w:r>
        <w:t xml:space="preserve">square; </w:t>
      </w:r>
      <w:r>
        <w:t xml:space="preserve">an </w:t>
      </w:r>
      <w:r>
        <w:t xml:space="preserve">old </w:t>
      </w:r>
      <w:r>
        <w:t xml:space="preserve">man </w:t>
      </w:r>
      <w:r>
        <w:t xml:space="preserve">came </w:t>
      </w:r>
      <w:r>
        <w:t xml:space="preserve">up </w:t>
      </w:r>
      <w:r>
        <w:t xml:space="preserve">from </w:t>
      </w:r>
      <w:r>
        <w:rPr>
          <w:b/>
        </w:rPr>
        <w:t xml:space="preserve">underground </w:t>
      </w:r>
      <w:r>
        <w:t xml:space="preserve">and </w:t>
      </w:r>
      <w:r>
        <w:rPr>
          <w:b/>
        </w:rPr>
        <w:t xml:space="preserve">sprinkled </w:t>
      </w:r>
      <w:r>
        <w:t xml:space="preserve">them </w:t>
      </w:r>
      <w:r>
        <w:t xml:space="preserve">with </w:t>
      </w:r>
      <w:r>
        <w:t xml:space="preserve">corn </w:t>
      </w:r>
      <w:r>
        <w:t xml:space="preserve">meal, </w:t>
      </w:r>
      <w:r>
        <w:t xml:space="preserve">and </w:t>
      </w:r>
      <w:r>
        <w:t xml:space="preserve">from </w:t>
      </w:r>
      <w:r>
        <w:t xml:space="preserve">the </w:t>
      </w:r>
      <w:r>
        <w:t xml:space="preserve">other </w:t>
      </w:r>
      <w:r>
        <w:rPr>
          <w:b/>
        </w:rPr>
        <w:t xml:space="preserve">hatchway </w:t>
      </w:r>
      <w:r>
        <w:t xml:space="preserve">came </w:t>
      </w:r>
      <w:r>
        <w:t xml:space="preserve">a </w:t>
      </w:r>
      <w:r>
        <w:t xml:space="preserve">woman </w:t>
      </w:r>
      <w:r>
        <w:t xml:space="preserve">and </w:t>
      </w:r>
      <w:r>
        <w:rPr>
          <w:b/>
        </w:rPr>
        <w:t xml:space="preserve">sprinkled </w:t>
      </w:r>
      <w:r>
        <w:t xml:space="preserve">them </w:t>
      </w:r>
      <w:r>
        <w:t xml:space="preserve">with </w:t>
      </w:r>
      <w:r>
        <w:t xml:space="preserve">water </w:t>
      </w:r>
      <w:r>
        <w:t xml:space="preserve">from </w:t>
      </w:r>
      <w:r>
        <w:t xml:space="preserve">a </w:t>
      </w:r>
      <w:r>
        <w:t xml:space="preserve">black </w:t>
      </w:r>
      <w:r>
        <w:t xml:space="preserve">jar. </w:t>
      </w:r>
    </w:p>
    <w:p>
      <w:pPr>
        <w:shd w:val="clear" w:color="auto" w:fill="D3D3D3"/>
      </w:pPr>
      <w:r>
        <w:rPr>
          <w:b/>
        </w:rPr>
        <w:t>underground</w:t>
      </w:r>
      <w:r>
        <w:t xml:space="preserve"> : /beneath the surface of the earth</w:t>
      </w:r>
    </w:p>
    <w:p>
      <w:pPr>
        <w:shd w:val="clear" w:color="auto" w:fill="D3D3D3"/>
      </w:pPr>
      <w:r>
        <w:rPr>
          <w:b/>
        </w:rPr>
        <w:t>sprinkled</w:t>
      </w:r>
      <w:r>
        <w:t xml:space="preserve"> : splash/cause (a liquid) to spatter about, especially with force</w:t>
      </w:r>
    </w:p>
    <w:p>
      <w:pPr>
        <w:shd w:val="clear" w:color="auto" w:fill="D3D3D3"/>
      </w:pPr>
      <w:r>
        <w:rPr>
          <w:b/>
        </w:rPr>
        <w:t>hatchway</w:t>
      </w:r>
      <w:r>
        <w:t xml:space="preserve"> : opening/an entrance equipped with a hatch; especially a passageway between decks of a ship</w:t>
      </w:r>
    </w:p>
    <w:p>
      <w:r>
        <w:t xml:space="preserve">Then </w:t>
      </w:r>
      <w:r>
        <w:t xml:space="preserve">the </w:t>
      </w:r>
      <w:r>
        <w:t xml:space="preserve">old </w:t>
      </w:r>
      <w:r>
        <w:t xml:space="preserve">man </w:t>
      </w:r>
      <w:r>
        <w:t xml:space="preserve">lifted </w:t>
      </w:r>
      <w:r>
        <w:t xml:space="preserve">his </w:t>
      </w:r>
      <w:r>
        <w:t xml:space="preserve">hand </w:t>
      </w:r>
      <w:r>
        <w:t xml:space="preserve">and, </w:t>
      </w:r>
      <w:r>
        <w:t xml:space="preserve">startingly, </w:t>
      </w:r>
      <w:r>
        <w:t xml:space="preserve">terrifyingly, </w:t>
      </w:r>
      <w:r>
        <w:t xml:space="preserve">there </w:t>
      </w:r>
      <w:r>
        <w:t xml:space="preserve">was </w:t>
      </w:r>
      <w:r>
        <w:t xml:space="preserve">absolute </w:t>
      </w:r>
      <w:r>
        <w:t xml:space="preserve">silence. </w:t>
      </w:r>
      <w:r>
        <w:t xml:space="preserve">The </w:t>
      </w:r>
      <w:r>
        <w:t xml:space="preserve">drums </w:t>
      </w:r>
      <w:r>
        <w:t xml:space="preserve">stopped </w:t>
      </w:r>
      <w:r>
        <w:rPr>
          <w:b/>
        </w:rPr>
        <w:t xml:space="preserve">beating, </w:t>
      </w:r>
      <w:r>
        <w:t xml:space="preserve">life </w:t>
      </w:r>
      <w:r>
        <w:t xml:space="preserve">seemed </w:t>
      </w:r>
      <w:r>
        <w:t xml:space="preserve">to </w:t>
      </w:r>
      <w:r>
        <w:t xml:space="preserve">have </w:t>
      </w:r>
      <w:r>
        <w:t xml:space="preserve">come </w:t>
      </w:r>
      <w:r>
        <w:t xml:space="preserve">to </w:t>
      </w:r>
      <w:r>
        <w:t xml:space="preserve">an </w:t>
      </w:r>
      <w:r>
        <w:t xml:space="preserve">end. </w:t>
      </w:r>
    </w:p>
    <w:p>
      <w:pPr>
        <w:shd w:val="clear" w:color="auto" w:fill="D3D3D3"/>
      </w:pPr>
      <w:r>
        <w:rPr>
          <w:b/>
        </w:rPr>
        <w:t>beating</w:t>
      </w:r>
      <w:r>
        <w:t xml:space="preserve"> : beat_up/give a beating to; subject to a beating, either as a punishment or as an act of aggression</w:t>
      </w:r>
    </w:p>
    <w:p>
      <w:r>
        <w:t xml:space="preserve">The </w:t>
      </w:r>
      <w:r>
        <w:t xml:space="preserve">old </w:t>
      </w:r>
      <w:r>
        <w:t xml:space="preserve">man </w:t>
      </w:r>
      <w:r>
        <w:t xml:space="preserve">pointed </w:t>
      </w:r>
      <w:r>
        <w:t xml:space="preserve">towards </w:t>
      </w:r>
      <w:r>
        <w:t xml:space="preserve">the </w:t>
      </w:r>
      <w:r>
        <w:t xml:space="preserve">two </w:t>
      </w:r>
      <w:r>
        <w:t xml:space="preserve">hatchways </w:t>
      </w:r>
      <w:r>
        <w:t xml:space="preserve">that </w:t>
      </w:r>
      <w:r>
        <w:t xml:space="preserve">gave </w:t>
      </w:r>
      <w:r>
        <w:t xml:space="preserve">entrance </w:t>
      </w:r>
      <w:r>
        <w:t xml:space="preserve">to </w:t>
      </w:r>
      <w:r>
        <w:t xml:space="preserve">the </w:t>
      </w:r>
      <w:r>
        <w:rPr>
          <w:b/>
        </w:rPr>
        <w:t xml:space="preserve">lower </w:t>
      </w:r>
      <w:r>
        <w:t xml:space="preserve">world. </w:t>
      </w:r>
    </w:p>
    <w:p>
      <w:pPr>
        <w:shd w:val="clear" w:color="auto" w:fill="D3D3D3"/>
      </w:pPr>
      <w:r>
        <w:rPr>
          <w:b/>
        </w:rPr>
        <w:t>hatchway</w:t>
      </w:r>
      <w:r>
        <w:t xml:space="preserve"> : opening/an entrance equipped with a hatch; especially a passageway between decks of a ship</w:t>
      </w:r>
    </w:p>
    <w:p>
      <w:pPr>
        <w:shd w:val="clear" w:color="auto" w:fill="D3D3D3"/>
      </w:pPr>
      <w:r>
        <w:rPr>
          <w:b/>
        </w:rPr>
        <w:t>lower</w:t>
      </w:r>
      <w:r>
        <w:t xml:space="preserve"> : miserable/of the most contemptible kind</w:t>
      </w:r>
    </w:p>
    <w:p>
      <w:r>
        <w:t xml:space="preserve">And </w:t>
      </w:r>
      <w:r>
        <w:t xml:space="preserve">slowly, </w:t>
      </w:r>
      <w:r>
        <w:t xml:space="preserve">raised </w:t>
      </w:r>
      <w:r>
        <w:t xml:space="preserve">by </w:t>
      </w:r>
      <w:r>
        <w:rPr>
          <w:b/>
        </w:rPr>
        <w:t xml:space="preserve">invisible </w:t>
      </w:r>
      <w:r>
        <w:t xml:space="preserve">hands </w:t>
      </w:r>
      <w:r>
        <w:t xml:space="preserve">from </w:t>
      </w:r>
      <w:r>
        <w:t xml:space="preserve">below, </w:t>
      </w:r>
      <w:r>
        <w:t xml:space="preserve">there </w:t>
      </w:r>
      <w:r>
        <w:t xml:space="preserve">emerged </w:t>
      </w:r>
      <w:r>
        <w:t xml:space="preserve">from </w:t>
      </w:r>
      <w:r>
        <w:t xml:space="preserve">the </w:t>
      </w:r>
      <w:r>
        <w:t xml:space="preserve">one </w:t>
      </w:r>
      <w:r>
        <w:t xml:space="preserve">a </w:t>
      </w:r>
      <w:r>
        <w:t xml:space="preserve">painted </w:t>
      </w:r>
      <w:r>
        <w:t xml:space="preserve">image </w:t>
      </w:r>
      <w:r>
        <w:t xml:space="preserve">of </w:t>
      </w:r>
      <w:r>
        <w:t xml:space="preserve">an </w:t>
      </w:r>
      <w:r>
        <w:rPr>
          <w:b/>
        </w:rPr>
        <w:t xml:space="preserve">eagle, </w:t>
      </w:r>
      <w:r>
        <w:t xml:space="preserve">from </w:t>
      </w:r>
      <w:r>
        <w:t xml:space="preserve">the </w:t>
      </w:r>
      <w:r>
        <w:t xml:space="preserve">other </w:t>
      </w:r>
      <w:r>
        <w:t xml:space="preserve">that </w:t>
      </w:r>
      <w:r>
        <w:t xml:space="preserve">of </w:t>
      </w:r>
      <w:r>
        <w:t xml:space="preserve">a </w:t>
      </w:r>
      <w:r>
        <w:t xml:space="preserve">man, </w:t>
      </w:r>
      <w:r>
        <w:t xml:space="preserve">naked, </w:t>
      </w:r>
      <w:r>
        <w:t xml:space="preserve">and </w:t>
      </w:r>
      <w:r>
        <w:t xml:space="preserve">nailed </w:t>
      </w:r>
      <w:r>
        <w:t xml:space="preserve">to </w:t>
      </w:r>
      <w:r>
        <w:t xml:space="preserve">a </w:t>
      </w:r>
      <w:r>
        <w:t xml:space="preserve">cross. </w:t>
      </w:r>
    </w:p>
    <w:p>
      <w:pPr>
        <w:shd w:val="clear" w:color="auto" w:fill="D3D3D3"/>
      </w:pPr>
      <w:r>
        <w:rPr>
          <w:b/>
        </w:rPr>
        <w:t>invisible</w:t>
      </w:r>
      <w:r>
        <w:t xml:space="preserve"> : unseeable/impossible or nearly impossible to see; imperceptible by the eye</w:t>
      </w:r>
    </w:p>
    <w:p>
      <w:pPr>
        <w:shd w:val="clear" w:color="auto" w:fill="D3D3D3"/>
      </w:pPr>
      <w:r>
        <w:rPr>
          <w:b/>
        </w:rPr>
        <w:t>eagle</w:t>
      </w:r>
      <w:r>
        <w:t xml:space="preserve"> : bird_of_Jove/any of various large keen-sighted diurnal birds of prey noted for their broad wings and strong soaring flight</w:t>
      </w:r>
    </w:p>
    <w:p>
      <w:r>
        <w:t xml:space="preserve">They </w:t>
      </w:r>
      <w:r>
        <w:rPr>
          <w:b/>
        </w:rPr>
        <w:t xml:space="preserve">hung </w:t>
      </w:r>
      <w:r>
        <w:t xml:space="preserve">there, </w:t>
      </w:r>
      <w:r>
        <w:t xml:space="preserve">seemingly </w:t>
      </w:r>
      <w:r>
        <w:t xml:space="preserve">self-sustained, </w:t>
      </w:r>
      <w:r>
        <w:t xml:space="preserve">as </w:t>
      </w:r>
      <w:r>
        <w:t xml:space="preserve">though </w:t>
      </w:r>
      <w:r>
        <w:t xml:space="preserve">watching. </w:t>
      </w:r>
    </w:p>
    <w:p>
      <w:pPr>
        <w:shd w:val="clear" w:color="auto" w:fill="D3D3D3"/>
      </w:pPr>
      <w:r>
        <w:rPr>
          <w:b/>
        </w:rPr>
        <w:t>hung</w:t>
      </w:r>
      <w:r>
        <w:t xml:space="preserve"> : secure/place in position as by a hinge so as to allow free movement in one direction</w:t>
      </w:r>
    </w:p>
    <w:p>
      <w:pPr>
        <w:shd w:val="clear" w:color="auto" w:fill="D3D3D3"/>
      </w:pPr>
      <w:r>
        <w:rPr>
          <w:b/>
        </w:rPr>
        <w:t>sustained</w:t>
      </w:r>
      <w:r>
        <w:t xml:space="preserve"> : substantiate/establish or strengthen as with new evidence or facts</w:t>
      </w:r>
    </w:p>
    <w:p>
      <w:r>
        <w:t xml:space="preserve">The </w:t>
      </w:r>
      <w:r>
        <w:t xml:space="preserve">old </w:t>
      </w:r>
      <w:r>
        <w:t xml:space="preserve">man </w:t>
      </w:r>
      <w:r>
        <w:rPr>
          <w:b/>
        </w:rPr>
        <w:t xml:space="preserve">clapped </w:t>
      </w:r>
      <w:r>
        <w:t xml:space="preserve">his </w:t>
      </w:r>
      <w:r>
        <w:t xml:space="preserve">hands. </w:t>
      </w:r>
    </w:p>
    <w:p>
      <w:pPr>
        <w:shd w:val="clear" w:color="auto" w:fill="D3D3D3"/>
      </w:pPr>
      <w:r>
        <w:rPr>
          <w:b/>
        </w:rPr>
        <w:t>clapped</w:t>
      </w:r>
      <w:r>
        <w:t xml:space="preserve"> : spat/clap one's hands together</w:t>
      </w:r>
    </w:p>
    <w:p>
      <w:r>
        <w:t xml:space="preserve">Naked </w:t>
      </w:r>
      <w:r>
        <w:t xml:space="preserve">but </w:t>
      </w:r>
      <w:r>
        <w:t xml:space="preserve">for </w:t>
      </w:r>
      <w:r>
        <w:t xml:space="preserve">a </w:t>
      </w:r>
      <w:r>
        <w:t xml:space="preserve">white </w:t>
      </w:r>
      <w:r>
        <w:t xml:space="preserve">cotton </w:t>
      </w:r>
      <w:r>
        <w:t xml:space="preserve">breech-cloth, </w:t>
      </w:r>
      <w:r>
        <w:t xml:space="preserve">a </w:t>
      </w:r>
      <w:r>
        <w:t xml:space="preserve">boy </w:t>
      </w:r>
      <w:r>
        <w:t xml:space="preserve">of </w:t>
      </w:r>
      <w:r>
        <w:t xml:space="preserve">about </w:t>
      </w:r>
      <w:r>
        <w:t xml:space="preserve">eighteen </w:t>
      </w:r>
      <w:r>
        <w:t xml:space="preserve">stepped </w:t>
      </w:r>
      <w:r>
        <w:t xml:space="preserve">out </w:t>
      </w:r>
      <w:r>
        <w:t xml:space="preserve">of </w:t>
      </w:r>
      <w:r>
        <w:t xml:space="preserve">the </w:t>
      </w:r>
      <w:r>
        <w:t xml:space="preserve">crowd </w:t>
      </w:r>
      <w:r>
        <w:t xml:space="preserve">and </w:t>
      </w:r>
      <w:r>
        <w:t xml:space="preserve">stood </w:t>
      </w:r>
      <w:r>
        <w:t xml:space="preserve">before </w:t>
      </w:r>
      <w:r>
        <w:t xml:space="preserve">him, </w:t>
      </w:r>
      <w:r>
        <w:t xml:space="preserve">his </w:t>
      </w:r>
      <w:r>
        <w:t xml:space="preserve">hands </w:t>
      </w:r>
      <w:r>
        <w:t xml:space="preserve">crossed </w:t>
      </w:r>
      <w:r>
        <w:t xml:space="preserve">over </w:t>
      </w:r>
      <w:r>
        <w:t xml:space="preserve">his </w:t>
      </w:r>
      <w:r>
        <w:t xml:space="preserve">chest, </w:t>
      </w:r>
      <w:r>
        <w:t xml:space="preserve">his </w:t>
      </w:r>
      <w:r>
        <w:t xml:space="preserve">head </w:t>
      </w:r>
      <w:r>
        <w:rPr>
          <w:b/>
        </w:rPr>
        <w:t xml:space="preserve">bowed. </w:t>
      </w:r>
    </w:p>
    <w:p>
      <w:pPr>
        <w:shd w:val="clear" w:color="auto" w:fill="D3D3D3"/>
      </w:pPr>
      <w:r>
        <w:rPr>
          <w:b/>
        </w:rPr>
        <w:t>breech</w:t>
      </w:r>
      <w:r>
        <w:t xml:space="preserve"> : rear_of_barrel/opening in the rear of the barrel of a gun where bullets can be loaded</w:t>
      </w:r>
    </w:p>
    <w:p>
      <w:pPr>
        <w:shd w:val="clear" w:color="auto" w:fill="D3D3D3"/>
      </w:pPr>
      <w:r>
        <w:rPr>
          <w:b/>
        </w:rPr>
        <w:t>bowed</w:t>
      </w:r>
      <w:r>
        <w:t xml:space="preserve"> : change_posture/bend the head or the upper part of the body in a gesture of respect or greeting</w:t>
      </w:r>
    </w:p>
    <w:p>
      <w:r>
        <w:t xml:space="preserve">The </w:t>
      </w:r>
      <w:r>
        <w:t xml:space="preserve">old </w:t>
      </w:r>
      <w:r>
        <w:t xml:space="preserve">man </w:t>
      </w:r>
      <w:r>
        <w:t xml:space="preserve">made </w:t>
      </w:r>
      <w:r>
        <w:t xml:space="preserve">the </w:t>
      </w:r>
      <w:r>
        <w:t xml:space="preserve">sign </w:t>
      </w:r>
      <w:r>
        <w:t xml:space="preserve">of </w:t>
      </w:r>
      <w:r>
        <w:t xml:space="preserve">the </w:t>
      </w:r>
      <w:r>
        <w:t xml:space="preserve">cross </w:t>
      </w:r>
      <w:r>
        <w:t xml:space="preserve">over </w:t>
      </w:r>
      <w:r>
        <w:t xml:space="preserve">him </w:t>
      </w:r>
      <w:r>
        <w:t xml:space="preserve">and </w:t>
      </w:r>
      <w:r>
        <w:t xml:space="preserve">turned </w:t>
      </w:r>
      <w:r>
        <w:t xml:space="preserve">away. </w:t>
      </w:r>
      <w:r>
        <w:t xml:space="preserve">Slowly, </w:t>
      </w:r>
      <w:r>
        <w:t xml:space="preserve">the </w:t>
      </w:r>
      <w:r>
        <w:t xml:space="preserve">boy </w:t>
      </w:r>
      <w:r>
        <w:t xml:space="preserve">began </w:t>
      </w:r>
      <w:r>
        <w:t xml:space="preserve">to </w:t>
      </w:r>
      <w:r>
        <w:t xml:space="preserve">walk </w:t>
      </w:r>
      <w:r>
        <w:t xml:space="preserve">round </w:t>
      </w:r>
      <w:r>
        <w:t xml:space="preserve">the </w:t>
      </w:r>
      <w:r>
        <w:t xml:space="preserve">writhing </w:t>
      </w:r>
      <w:r>
        <w:rPr>
          <w:b/>
        </w:rPr>
        <w:t xml:space="preserve">heap </w:t>
      </w:r>
      <w:r>
        <w:t xml:space="preserve">of </w:t>
      </w:r>
      <w:r>
        <w:t xml:space="preserve">snakes. </w:t>
      </w:r>
    </w:p>
    <w:p>
      <w:pPr>
        <w:shd w:val="clear" w:color="auto" w:fill="D3D3D3"/>
      </w:pPr>
      <w:r>
        <w:rPr>
          <w:b/>
        </w:rPr>
        <w:t>heap</w:t>
      </w:r>
      <w:r>
        <w:t xml:space="preserve"> : cumulation/a collection of objects laid on top of each other</w:t>
      </w:r>
    </w:p>
    <w:p>
      <w:r>
        <w:t xml:space="preserve">He </w:t>
      </w:r>
      <w:r>
        <w:t xml:space="preserve">had </w:t>
      </w:r>
      <w:r>
        <w:t xml:space="preserve">completed </w:t>
      </w:r>
      <w:r>
        <w:t xml:space="preserve">the </w:t>
      </w:r>
      <w:r>
        <w:t xml:space="preserve">first </w:t>
      </w:r>
      <w:r>
        <w:rPr>
          <w:b/>
        </w:rPr>
        <w:t xml:space="preserve">circuit </w:t>
      </w:r>
      <w:r>
        <w:t xml:space="preserve">and </w:t>
      </w:r>
      <w:r>
        <w:t xml:space="preserve">was </w:t>
      </w:r>
      <w:r>
        <w:t xml:space="preserve">half-way </w:t>
      </w:r>
      <w:r>
        <w:t xml:space="preserve">through </w:t>
      </w:r>
      <w:r>
        <w:t xml:space="preserve">the </w:t>
      </w:r>
      <w:r>
        <w:t xml:space="preserve">second </w:t>
      </w:r>
      <w:r>
        <w:t xml:space="preserve">when, </w:t>
      </w:r>
      <w:r>
        <w:t xml:space="preserve">from </w:t>
      </w:r>
      <w:r>
        <w:t xml:space="preserve">among </w:t>
      </w:r>
      <w:r>
        <w:t xml:space="preserve">the </w:t>
      </w:r>
      <w:r>
        <w:t xml:space="preserve">dancers, </w:t>
      </w:r>
      <w:r>
        <w:t xml:space="preserve">a </w:t>
      </w:r>
      <w:r>
        <w:t xml:space="preserve">tall </w:t>
      </w:r>
      <w:r>
        <w:t xml:space="preserve">man </w:t>
      </w:r>
      <w:r>
        <w:t xml:space="preserve">wearing </w:t>
      </w:r>
      <w:r>
        <w:t xml:space="preserve">the </w:t>
      </w:r>
      <w:r>
        <w:rPr>
          <w:b/>
        </w:rPr>
        <w:t xml:space="preserve">mask </w:t>
      </w:r>
      <w:r>
        <w:t xml:space="preserve">of </w:t>
      </w:r>
      <w:r>
        <w:t xml:space="preserve">a </w:t>
      </w:r>
      <w:r>
        <w:rPr>
          <w:b/>
        </w:rPr>
        <w:t xml:space="preserve">coyote </w:t>
      </w:r>
      <w:r>
        <w:t xml:space="preserve">and </w:t>
      </w:r>
      <w:r>
        <w:t xml:space="preserve">holding </w:t>
      </w:r>
      <w:r>
        <w:t xml:space="preserve">in </w:t>
      </w:r>
      <w:r>
        <w:t xml:space="preserve">his </w:t>
      </w:r>
      <w:r>
        <w:t xml:space="preserve">hand </w:t>
      </w:r>
      <w:r>
        <w:t xml:space="preserve">a </w:t>
      </w:r>
      <w:r>
        <w:rPr>
          <w:b/>
        </w:rPr>
        <w:t xml:space="preserve">whip </w:t>
      </w:r>
      <w:r>
        <w:t xml:space="preserve">of </w:t>
      </w:r>
      <w:r>
        <w:rPr>
          <w:b/>
        </w:rPr>
        <w:t xml:space="preserve">plaited </w:t>
      </w:r>
      <w:r>
        <w:t xml:space="preserve">leather, </w:t>
      </w:r>
      <w:r>
        <w:t xml:space="preserve">advanced </w:t>
      </w:r>
      <w:r>
        <w:t xml:space="preserve">towards </w:t>
      </w:r>
      <w:r>
        <w:t xml:space="preserve">him. </w:t>
      </w:r>
    </w:p>
    <w:p>
      <w:pPr>
        <w:shd w:val="clear" w:color="auto" w:fill="D3D3D3"/>
      </w:pPr>
      <w:r>
        <w:rPr>
          <w:b/>
        </w:rPr>
        <w:t>circuit</w:t>
      </w:r>
      <w:r>
        <w:t xml:space="preserve"> : circle/movement once around a course</w:t>
      </w:r>
    </w:p>
    <w:p>
      <w:pPr>
        <w:shd w:val="clear" w:color="auto" w:fill="D3D3D3"/>
      </w:pPr>
      <w:r>
        <w:rPr>
          <w:b/>
        </w:rPr>
        <w:t>mask</w:t>
      </w:r>
      <w:r>
        <w:t xml:space="preserve"> : protection/a protective covering worn over the face</w:t>
      </w:r>
    </w:p>
    <w:p>
      <w:pPr>
        <w:shd w:val="clear" w:color="auto" w:fill="D3D3D3"/>
      </w:pPr>
      <w:r>
        <w:rPr>
          <w:b/>
        </w:rPr>
        <w:t>coyote</w:t>
      </w:r>
      <w:r>
        <w:t xml:space="preserve"> : ranger/a forest fire fighter who is sent to battle remote and severe forest fires (often for days at a time)</w:t>
      </w:r>
    </w:p>
    <w:p>
      <w:pPr>
        <w:shd w:val="clear" w:color="auto" w:fill="D3D3D3"/>
      </w:pPr>
      <w:r>
        <w:rPr>
          <w:b/>
        </w:rPr>
        <w:t>whip</w:t>
      </w:r>
      <w:r>
        <w:t xml:space="preserve"> : party_whip/a legislator appointed by the party to enforce discipline</w:t>
      </w:r>
    </w:p>
    <w:p>
      <w:pPr>
        <w:shd w:val="clear" w:color="auto" w:fill="D3D3D3"/>
      </w:pPr>
      <w:r>
        <w:rPr>
          <w:b/>
        </w:rPr>
        <w:t>plaited</w:t>
      </w:r>
      <w:r>
        <w:t xml:space="preserve"> : braid/make by braiding or interlacing</w:t>
      </w:r>
    </w:p>
    <w:p>
      <w:r>
        <w:t xml:space="preserve">The </w:t>
      </w:r>
      <w:r>
        <w:t xml:space="preserve">boy </w:t>
      </w:r>
      <w:r>
        <w:t xml:space="preserve">moved </w:t>
      </w:r>
      <w:r>
        <w:t xml:space="preserve">on </w:t>
      </w:r>
      <w:r>
        <w:t xml:space="preserve">as </w:t>
      </w:r>
      <w:r>
        <w:t xml:space="preserve">though </w:t>
      </w:r>
      <w:r>
        <w:rPr>
          <w:b/>
        </w:rPr>
        <w:t xml:space="preserve">unaware </w:t>
      </w:r>
      <w:r>
        <w:t xml:space="preserve">of </w:t>
      </w:r>
      <w:r>
        <w:t xml:space="preserve">the </w:t>
      </w:r>
      <w:r>
        <w:t xml:space="preserve">other's </w:t>
      </w:r>
      <w:r>
        <w:t xml:space="preserve">existence. </w:t>
      </w:r>
    </w:p>
    <w:p>
      <w:pPr>
        <w:shd w:val="clear" w:color="auto" w:fill="D3D3D3"/>
      </w:pPr>
      <w:r>
        <w:rPr>
          <w:b/>
        </w:rPr>
        <w:t>unaware</w:t>
      </w:r>
      <w:r>
        <w:t xml:space="preserve"> : incognizant/(often followed by `of') not aware</w:t>
      </w:r>
    </w:p>
    <w:p>
      <w:r>
        <w:t xml:space="preserve">The </w:t>
      </w:r>
      <w:r>
        <w:t xml:space="preserve">coyote-man </w:t>
      </w:r>
      <w:r>
        <w:t xml:space="preserve">raised </w:t>
      </w:r>
      <w:r>
        <w:t xml:space="preserve">his </w:t>
      </w:r>
      <w:r>
        <w:rPr>
          <w:b/>
        </w:rPr>
        <w:t xml:space="preserve">whip, </w:t>
      </w:r>
      <w:r>
        <w:t xml:space="preserve">there </w:t>
      </w:r>
      <w:r>
        <w:t xml:space="preserve">was </w:t>
      </w:r>
      <w:r>
        <w:t xml:space="preserve">a </w:t>
      </w:r>
      <w:r>
        <w:t xml:space="preserve">long </w:t>
      </w:r>
      <w:r>
        <w:t xml:space="preserve">moment </w:t>
      </w:r>
      <w:r>
        <w:t xml:space="preserve">af </w:t>
      </w:r>
      <w:r>
        <w:t xml:space="preserve">expectancy, </w:t>
      </w:r>
      <w:r>
        <w:t xml:space="preserve">then </w:t>
      </w:r>
      <w:r>
        <w:t xml:space="preserve">a </w:t>
      </w:r>
      <w:r>
        <w:rPr>
          <w:b/>
        </w:rPr>
        <w:t xml:space="preserve">swift </w:t>
      </w:r>
      <w:r>
        <w:t xml:space="preserve">movement, </w:t>
      </w:r>
      <w:r>
        <w:t xml:space="preserve">the </w:t>
      </w:r>
      <w:r>
        <w:t xml:space="preserve">whistle </w:t>
      </w:r>
      <w:r>
        <w:t xml:space="preserve">of </w:t>
      </w:r>
      <w:r>
        <w:t xml:space="preserve">the </w:t>
      </w:r>
      <w:r>
        <w:rPr>
          <w:b/>
        </w:rPr>
        <w:t xml:space="preserve">lash </w:t>
      </w:r>
      <w:r>
        <w:t xml:space="preserve">and </w:t>
      </w:r>
      <w:r>
        <w:t xml:space="preserve">its </w:t>
      </w:r>
      <w:r>
        <w:t xml:space="preserve">loud </w:t>
      </w:r>
      <w:r>
        <w:t xml:space="preserve">flat-sounding </w:t>
      </w:r>
      <w:r>
        <w:t xml:space="preserve">impact </w:t>
      </w:r>
      <w:r>
        <w:t xml:space="preserve">on </w:t>
      </w:r>
      <w:r>
        <w:t xml:space="preserve">the </w:t>
      </w:r>
      <w:r>
        <w:t xml:space="preserve">ftesh. </w:t>
      </w:r>
    </w:p>
    <w:p>
      <w:pPr>
        <w:shd w:val="clear" w:color="auto" w:fill="D3D3D3"/>
      </w:pPr>
      <w:r>
        <w:rPr>
          <w:b/>
        </w:rPr>
        <w:t>coyote</w:t>
      </w:r>
      <w:r>
        <w:t xml:space="preserve"> : ranger/a forest fire fighter who is sent to battle remote and severe forest fires (often for days at a time)</w:t>
      </w:r>
    </w:p>
    <w:p>
      <w:pPr>
        <w:shd w:val="clear" w:color="auto" w:fill="D3D3D3"/>
      </w:pPr>
      <w:r>
        <w:rPr>
          <w:b/>
        </w:rPr>
        <w:t>whip</w:t>
      </w:r>
      <w:r>
        <w:t xml:space="preserve"> : party_whip/a legislator appointed by the party to enforce discipline</w:t>
      </w:r>
    </w:p>
    <w:p>
      <w:pPr>
        <w:shd w:val="clear" w:color="auto" w:fill="D3D3D3"/>
      </w:pPr>
      <w:r>
        <w:rPr>
          <w:b/>
        </w:rPr>
        <w:t>swift</w:t>
      </w:r>
      <w:r>
        <w:t xml:space="preserve"> : fleet/moving very fast</w:t>
      </w:r>
    </w:p>
    <w:p>
      <w:pPr>
        <w:shd w:val="clear" w:color="auto" w:fill="D3D3D3"/>
      </w:pPr>
      <w:r>
        <w:rPr>
          <w:b/>
        </w:rPr>
        <w:t>lash</w:t>
      </w:r>
      <w:r>
        <w:t xml:space="preserve"> : thong/leather strip that forms the flexible part of a whip</w:t>
      </w:r>
    </w:p>
    <w:p>
      <w:pPr>
        <w:shd w:val="clear" w:color="auto" w:fill="D3D3D3"/>
      </w:pPr>
      <w:r>
        <w:rPr>
          <w:b/>
        </w:rPr>
        <w:t>flat</w:t>
      </w:r>
      <w:r>
        <w:t xml:space="preserve"> : straight/in a forthright manner; candidly or frankly</w:t>
      </w:r>
    </w:p>
    <w:p>
      <w:r>
        <w:t xml:space="preserve">The </w:t>
      </w:r>
      <w:r>
        <w:t xml:space="preserve">boy's </w:t>
      </w:r>
      <w:r>
        <w:t xml:space="preserve">body </w:t>
      </w:r>
      <w:r>
        <w:rPr>
          <w:b/>
        </w:rPr>
        <w:t xml:space="preserve">quivered; </w:t>
      </w:r>
      <w:r>
        <w:t xml:space="preserve">but </w:t>
      </w:r>
      <w:r>
        <w:t xml:space="preserve">he </w:t>
      </w:r>
      <w:r>
        <w:t xml:space="preserve">made </w:t>
      </w:r>
      <w:r>
        <w:t xml:space="preserve">no </w:t>
      </w:r>
      <w:r>
        <w:t xml:space="preserve">sound, </w:t>
      </w:r>
      <w:r>
        <w:t xml:space="preserve">he </w:t>
      </w:r>
      <w:r>
        <w:t xml:space="preserve">walked </w:t>
      </w:r>
      <w:r>
        <w:t xml:space="preserve">on </w:t>
      </w:r>
      <w:r>
        <w:t xml:space="preserve">at </w:t>
      </w:r>
      <w:r>
        <w:t xml:space="preserve">the </w:t>
      </w:r>
      <w:r>
        <w:t xml:space="preserve">same </w:t>
      </w:r>
      <w:r>
        <w:t xml:space="preserve">slow, </w:t>
      </w:r>
      <w:r>
        <w:t xml:space="preserve">steady </w:t>
      </w:r>
      <w:r>
        <w:t xml:space="preserve">pace. </w:t>
      </w:r>
    </w:p>
    <w:p>
      <w:pPr>
        <w:shd w:val="clear" w:color="auto" w:fill="D3D3D3"/>
      </w:pPr>
      <w:r>
        <w:rPr>
          <w:b/>
        </w:rPr>
        <w:t>quivered</w:t>
      </w:r>
      <w:r>
        <w:t xml:space="preserve"> : waver/move back and forth very rapidly</w:t>
      </w:r>
    </w:p>
    <w:p>
      <w:r>
        <w:t xml:space="preserve">The </w:t>
      </w:r>
      <w:r>
        <w:rPr>
          <w:b/>
        </w:rPr>
        <w:t xml:space="preserve">coyote </w:t>
      </w:r>
      <w:r>
        <w:t xml:space="preserve">struck </w:t>
      </w:r>
      <w:r>
        <w:t xml:space="preserve">again, </w:t>
      </w:r>
      <w:r>
        <w:t xml:space="preserve">again; </w:t>
      </w:r>
      <w:r>
        <w:t xml:space="preserve">and </w:t>
      </w:r>
      <w:r>
        <w:t xml:space="preserve">at </w:t>
      </w:r>
      <w:r>
        <w:t xml:space="preserve">every </w:t>
      </w:r>
      <w:r>
        <w:t xml:space="preserve">blow </w:t>
      </w:r>
      <w:r>
        <w:t xml:space="preserve">at </w:t>
      </w:r>
      <w:r>
        <w:t xml:space="preserve">first </w:t>
      </w:r>
      <w:r>
        <w:t xml:space="preserve">a </w:t>
      </w:r>
      <w:r>
        <w:rPr>
          <w:b/>
        </w:rPr>
        <w:t xml:space="preserve">gasp, </w:t>
      </w:r>
      <w:r>
        <w:t xml:space="preserve">and </w:t>
      </w:r>
      <w:r>
        <w:t xml:space="preserve">then </w:t>
      </w:r>
      <w:r>
        <w:t xml:space="preserve">a </w:t>
      </w:r>
      <w:r>
        <w:rPr>
          <w:b/>
        </w:rPr>
        <w:t xml:space="preserve">deep </w:t>
      </w:r>
      <w:r>
        <w:rPr>
          <w:b/>
        </w:rPr>
        <w:t xml:space="preserve">groan </w:t>
      </w:r>
      <w:r>
        <w:t xml:space="preserve">went </w:t>
      </w:r>
      <w:r>
        <w:t xml:space="preserve">up </w:t>
      </w:r>
      <w:r>
        <w:t xml:space="preserve">from </w:t>
      </w:r>
      <w:r>
        <w:t xml:space="preserve">the </w:t>
      </w:r>
      <w:r>
        <w:t xml:space="preserve">crowd. </w:t>
      </w:r>
    </w:p>
    <w:p>
      <w:pPr>
        <w:shd w:val="clear" w:color="auto" w:fill="D3D3D3"/>
      </w:pPr>
      <w:r>
        <w:rPr>
          <w:b/>
        </w:rPr>
        <w:t>coyote</w:t>
      </w:r>
      <w:r>
        <w:t xml:space="preserve"> : ranger/a forest fire fighter who is sent to battle remote and severe forest fires (often for days at a time)</w:t>
      </w:r>
    </w:p>
    <w:p>
      <w:pPr>
        <w:shd w:val="clear" w:color="auto" w:fill="D3D3D3"/>
      </w:pPr>
      <w:r>
        <w:rPr>
          <w:b/>
        </w:rPr>
        <w:t>gasp</w:t>
      </w:r>
      <w:r>
        <w:t xml:space="preserve"> : pant/a short labored intake of breath with the mouth open</w:t>
      </w:r>
    </w:p>
    <w:p>
      <w:pPr>
        <w:shd w:val="clear" w:color="auto" w:fill="D3D3D3"/>
      </w:pPr>
      <w:r>
        <w:rPr>
          <w:b/>
        </w:rPr>
        <w:t>deep</w:t>
      </w:r>
      <w:r>
        <w:t xml:space="preserve"> : /exhibiting great cunning usually with secrecy</w:t>
      </w:r>
    </w:p>
    <w:p>
      <w:pPr>
        <w:shd w:val="clear" w:color="auto" w:fill="D3D3D3"/>
      </w:pPr>
      <w:r>
        <w:rPr>
          <w:b/>
        </w:rPr>
        <w:t>groan</w:t>
      </w:r>
      <w:r>
        <w:t xml:space="preserve"> : moan/an utterance expressing pain or disapproval</w:t>
      </w:r>
    </w:p>
    <w:p>
      <w:r>
        <w:t xml:space="preserve">The </w:t>
      </w:r>
      <w:r>
        <w:t xml:space="preserve">boy </w:t>
      </w:r>
      <w:r>
        <w:t xml:space="preserve">walked. </w:t>
      </w:r>
      <w:r>
        <w:t xml:space="preserve">Twice, </w:t>
      </w:r>
      <w:r>
        <w:t xml:space="preserve">thrice, </w:t>
      </w:r>
      <w:r>
        <w:t xml:space="preserve">four </w:t>
      </w:r>
      <w:r>
        <w:rPr>
          <w:b/>
        </w:rPr>
        <w:t xml:space="preserve">times </w:t>
      </w:r>
      <w:r>
        <w:t xml:space="preserve">round </w:t>
      </w:r>
      <w:r>
        <w:t xml:space="preserve">he </w:t>
      </w:r>
      <w:r>
        <w:t xml:space="preserve">went. </w:t>
      </w:r>
    </w:p>
    <w:p>
      <w:pPr>
        <w:shd w:val="clear" w:color="auto" w:fill="D3D3D3"/>
      </w:pPr>
      <w:r>
        <w:rPr>
          <w:b/>
        </w:rPr>
        <w:t>times</w:t>
      </w:r>
      <w:r>
        <w:t xml:space="preserve"> : attribute/the continuum of experience in which events pass from the future through the present to the past</w:t>
      </w:r>
    </w:p>
    <w:p>
      <w:r>
        <w:t xml:space="preserve">The </w:t>
      </w:r>
      <w:r>
        <w:t xml:space="preserve">blood </w:t>
      </w:r>
      <w:r>
        <w:t xml:space="preserve">was </w:t>
      </w:r>
      <w:r>
        <w:t xml:space="preserve">streaming. </w:t>
      </w:r>
      <w:r>
        <w:t xml:space="preserve">Five </w:t>
      </w:r>
      <w:r>
        <w:rPr>
          <w:b/>
        </w:rPr>
        <w:t xml:space="preserve">times </w:t>
      </w:r>
      <w:r>
        <w:t xml:space="preserve">round, </w:t>
      </w:r>
      <w:r>
        <w:t xml:space="preserve">six </w:t>
      </w:r>
      <w:r>
        <w:rPr>
          <w:b/>
        </w:rPr>
        <w:t xml:space="preserve">times </w:t>
      </w:r>
      <w:r>
        <w:t xml:space="preserve">round. </w:t>
      </w:r>
    </w:p>
    <w:p>
      <w:pPr>
        <w:shd w:val="clear" w:color="auto" w:fill="D3D3D3"/>
      </w:pPr>
      <w:r>
        <w:rPr>
          <w:b/>
        </w:rPr>
        <w:t>times</w:t>
      </w:r>
      <w:r>
        <w:t xml:space="preserve"> : attribute/the continuum of experience in which events pass from the future through the present to the past</w:t>
      </w:r>
    </w:p>
    <w:p>
      <w:r>
        <w:t xml:space="preserve">Suddenly </w:t>
      </w:r>
      <w:r>
        <w:t xml:space="preserve">Lenina </w:t>
      </w:r>
      <w:r>
        <w:t xml:space="preserve">covered </w:t>
      </w:r>
      <w:r>
        <w:t xml:space="preserve">her </w:t>
      </w:r>
      <w:r>
        <w:t xml:space="preserve">face </w:t>
      </w:r>
      <w:r>
        <w:t xml:space="preserve">shish </w:t>
      </w:r>
      <w:r>
        <w:t xml:space="preserve">her </w:t>
      </w:r>
      <w:r>
        <w:t xml:space="preserve">hands </w:t>
      </w:r>
      <w:r>
        <w:t xml:space="preserve">and </w:t>
      </w:r>
      <w:r>
        <w:t xml:space="preserve">began </w:t>
      </w:r>
      <w:r>
        <w:t xml:space="preserve">to </w:t>
      </w:r>
      <w:r>
        <w:rPr>
          <w:b/>
        </w:rPr>
        <w:t xml:space="preserve">sob. </w:t>
      </w:r>
    </w:p>
    <w:p>
      <w:pPr>
        <w:shd w:val="clear" w:color="auto" w:fill="D3D3D3"/>
      </w:pPr>
      <w:r>
        <w:rPr>
          <w:b/>
        </w:rPr>
        <w:t>sob</w:t>
      </w:r>
      <w:r>
        <w:t xml:space="preserve"> : weep/weep convulsively</w:t>
      </w:r>
    </w:p>
    <w:p>
      <w:r>
        <w:t xml:space="preserve">"Oh, </w:t>
      </w:r>
      <w:r>
        <w:t xml:space="preserve">stop </w:t>
      </w:r>
      <w:r>
        <w:t xml:space="preserve">them, </w:t>
      </w:r>
      <w:r>
        <w:t xml:space="preserve">stop </w:t>
      </w:r>
      <w:r>
        <w:t xml:space="preserve">them!" </w:t>
      </w:r>
      <w:r>
        <w:t xml:space="preserve">she </w:t>
      </w:r>
      <w:r>
        <w:rPr>
          <w:b/>
        </w:rPr>
        <w:t xml:space="preserve">implored. </w:t>
      </w:r>
    </w:p>
    <w:p>
      <w:pPr>
        <w:shd w:val="clear" w:color="auto" w:fill="D3D3D3"/>
      </w:pPr>
      <w:r>
        <w:rPr>
          <w:b/>
        </w:rPr>
        <w:t>implored</w:t>
      </w:r>
      <w:r>
        <w:t xml:space="preserve"> : pray/call upon in supplication; entreat</w:t>
      </w:r>
    </w:p>
    <w:p>
      <w:r>
        <w:t xml:space="preserve">But </w:t>
      </w:r>
      <w:r>
        <w:t xml:space="preserve">the </w:t>
      </w:r>
      <w:r>
        <w:rPr>
          <w:b/>
        </w:rPr>
        <w:t xml:space="preserve">whip </w:t>
      </w:r>
      <w:r>
        <w:t xml:space="preserve">fell </w:t>
      </w:r>
      <w:r>
        <w:t xml:space="preserve">and </w:t>
      </w:r>
      <w:r>
        <w:t xml:space="preserve">fell </w:t>
      </w:r>
      <w:r>
        <w:rPr>
          <w:b/>
        </w:rPr>
        <w:t xml:space="preserve">inexorably. </w:t>
      </w:r>
    </w:p>
    <w:p>
      <w:pPr>
        <w:shd w:val="clear" w:color="auto" w:fill="D3D3D3"/>
      </w:pPr>
      <w:r>
        <w:rPr>
          <w:b/>
        </w:rPr>
        <w:t>whip</w:t>
      </w:r>
      <w:r>
        <w:t xml:space="preserve"> : party_whip/a legislator appointed by the party to enforce discipline</w:t>
      </w:r>
    </w:p>
    <w:p>
      <w:pPr>
        <w:shd w:val="clear" w:color="auto" w:fill="D3D3D3"/>
      </w:pPr>
      <w:r>
        <w:rPr>
          <w:b/>
        </w:rPr>
        <w:t>inexorably</w:t>
      </w:r>
      <w:r>
        <w:t xml:space="preserve"> : /in an inexorable manner</w:t>
      </w:r>
    </w:p>
    <w:p>
      <w:r>
        <w:t xml:space="preserve">Seven </w:t>
      </w:r>
      <w:r>
        <w:rPr>
          <w:b/>
        </w:rPr>
        <w:t xml:space="preserve">times </w:t>
      </w:r>
      <w:r>
        <w:t xml:space="preserve">round. </w:t>
      </w:r>
    </w:p>
    <w:p>
      <w:pPr>
        <w:shd w:val="clear" w:color="auto" w:fill="D3D3D3"/>
      </w:pPr>
      <w:r>
        <w:rPr>
          <w:b/>
        </w:rPr>
        <w:t>times</w:t>
      </w:r>
      <w:r>
        <w:t xml:space="preserve"> : attribute/the continuum of experience in which events pass from the future through the present to the past</w:t>
      </w:r>
    </w:p>
    <w:p>
      <w:r>
        <w:t xml:space="preserve">Then </w:t>
      </w:r>
      <w:r>
        <w:t xml:space="preserve">all </w:t>
      </w:r>
      <w:r>
        <w:t xml:space="preserve">at </w:t>
      </w:r>
      <w:r>
        <w:t xml:space="preserve">once </w:t>
      </w:r>
      <w:r>
        <w:t xml:space="preserve">the </w:t>
      </w:r>
      <w:r>
        <w:t xml:space="preserve">boy </w:t>
      </w:r>
      <w:r>
        <w:rPr>
          <w:b/>
        </w:rPr>
        <w:t xml:space="preserve">staggered </w:t>
      </w:r>
      <w:r>
        <w:t xml:space="preserve">and, </w:t>
      </w:r>
      <w:r>
        <w:t xml:space="preserve">still </w:t>
      </w:r>
      <w:r>
        <w:t xml:space="preserve">without </w:t>
      </w:r>
      <w:r>
        <w:t xml:space="preserve">a </w:t>
      </w:r>
      <w:r>
        <w:t xml:space="preserve">sound, </w:t>
      </w:r>
      <w:r>
        <w:rPr>
          <w:b/>
        </w:rPr>
        <w:t xml:space="preserve">pitched </w:t>
      </w:r>
      <w:r>
        <w:t xml:space="preserve">forward </w:t>
      </w:r>
      <w:r>
        <w:t xml:space="preserve">on </w:t>
      </w:r>
      <w:r>
        <w:t xml:space="preserve">to </w:t>
      </w:r>
      <w:r>
        <w:t xml:space="preserve">his </w:t>
      </w:r>
      <w:r>
        <w:t xml:space="preserve">face. </w:t>
      </w:r>
    </w:p>
    <w:p>
      <w:pPr>
        <w:shd w:val="clear" w:color="auto" w:fill="D3D3D3"/>
      </w:pPr>
      <w:r>
        <w:rPr>
          <w:b/>
        </w:rPr>
        <w:t>staggered</w:t>
      </w:r>
      <w:r>
        <w:t xml:space="preserve"> : distribute/to arrange in a systematic order</w:t>
      </w:r>
    </w:p>
    <w:p>
      <w:pPr>
        <w:shd w:val="clear" w:color="auto" w:fill="D3D3D3"/>
      </w:pPr>
      <w:r>
        <w:rPr>
          <w:b/>
        </w:rPr>
        <w:t>pitched</w:t>
      </w:r>
      <w:r>
        <w:t xml:space="preserve"> : deliver/throw or hurl from the mound to the batter, as in baseball</w:t>
      </w:r>
    </w:p>
    <w:p>
      <w:r>
        <w:t xml:space="preserve">Bending </w:t>
      </w:r>
      <w:r>
        <w:t xml:space="preserve">over </w:t>
      </w:r>
      <w:r>
        <w:t xml:space="preserve">him, </w:t>
      </w:r>
      <w:r>
        <w:t xml:space="preserve">the </w:t>
      </w:r>
      <w:r>
        <w:t xml:space="preserve">old </w:t>
      </w:r>
      <w:r>
        <w:t xml:space="preserve">man </w:t>
      </w:r>
      <w:r>
        <w:t xml:space="preserve">touched </w:t>
      </w:r>
      <w:r>
        <w:t xml:space="preserve">his </w:t>
      </w:r>
      <w:r>
        <w:t xml:space="preserve">back </w:t>
      </w:r>
      <w:r>
        <w:t xml:space="preserve">with </w:t>
      </w:r>
      <w:r>
        <w:t xml:space="preserve">a </w:t>
      </w:r>
      <w:r>
        <w:t xml:space="preserve">long </w:t>
      </w:r>
      <w:r>
        <w:t xml:space="preserve">white </w:t>
      </w:r>
      <w:r>
        <w:t xml:space="preserve">feather, </w:t>
      </w:r>
      <w:r>
        <w:t xml:space="preserve">held </w:t>
      </w:r>
      <w:r>
        <w:t xml:space="preserve">it </w:t>
      </w:r>
      <w:r>
        <w:t xml:space="preserve">up </w:t>
      </w:r>
      <w:r>
        <w:t xml:space="preserve">for </w:t>
      </w:r>
      <w:r>
        <w:t xml:space="preserve">a </w:t>
      </w:r>
      <w:r>
        <w:t xml:space="preserve">moment, </w:t>
      </w:r>
      <w:r>
        <w:rPr>
          <w:b/>
        </w:rPr>
        <w:t xml:space="preserve">crimson, </w:t>
      </w:r>
      <w:r>
        <w:t xml:space="preserve">for </w:t>
      </w:r>
      <w:r>
        <w:t xml:space="preserve">the </w:t>
      </w:r>
      <w:r>
        <w:t xml:space="preserve">people </w:t>
      </w:r>
      <w:r>
        <w:t xml:space="preserve">to </w:t>
      </w:r>
      <w:r>
        <w:t xml:space="preserve">see </w:t>
      </w:r>
      <w:r>
        <w:t xml:space="preserve">then </w:t>
      </w:r>
      <w:r>
        <w:t xml:space="preserve">shook </w:t>
      </w:r>
      <w:r>
        <w:t xml:space="preserve">it </w:t>
      </w:r>
      <w:r>
        <w:t xml:space="preserve">thrice </w:t>
      </w:r>
      <w:r>
        <w:t xml:space="preserve">over </w:t>
      </w:r>
      <w:r>
        <w:t xml:space="preserve">the </w:t>
      </w:r>
      <w:r>
        <w:t xml:space="preserve">snakes. </w:t>
      </w:r>
    </w:p>
    <w:p>
      <w:pPr>
        <w:shd w:val="clear" w:color="auto" w:fill="D3D3D3"/>
      </w:pPr>
      <w:r>
        <w:rPr>
          <w:b/>
        </w:rPr>
        <w:t>crimson</w:t>
      </w:r>
      <w:r>
        <w:t xml:space="preserve"> : ruby/a deep and vivid red color</w:t>
      </w:r>
    </w:p>
    <w:p>
      <w:r>
        <w:t xml:space="preserve">A </w:t>
      </w:r>
      <w:r>
        <w:t xml:space="preserve">few </w:t>
      </w:r>
      <w:r>
        <w:t xml:space="preserve">drops </w:t>
      </w:r>
      <w:r>
        <w:t xml:space="preserve">fell, </w:t>
      </w:r>
      <w:r>
        <w:t xml:space="preserve">and </w:t>
      </w:r>
      <w:r>
        <w:t xml:space="preserve">suddenly </w:t>
      </w:r>
      <w:r>
        <w:t xml:space="preserve">the </w:t>
      </w:r>
      <w:r>
        <w:t xml:space="preserve">drums </w:t>
      </w:r>
      <w:r>
        <w:t xml:space="preserve">broke </w:t>
      </w:r>
      <w:r>
        <w:t xml:space="preserve">out </w:t>
      </w:r>
      <w:r>
        <w:t xml:space="preserve">again </w:t>
      </w:r>
      <w:r>
        <w:t xml:space="preserve">into </w:t>
      </w:r>
      <w:r>
        <w:t xml:space="preserve">a </w:t>
      </w:r>
      <w:r>
        <w:t xml:space="preserve">panic </w:t>
      </w:r>
      <w:r>
        <w:t xml:space="preserve">of </w:t>
      </w:r>
      <w:r>
        <w:t xml:space="preserve">hurrying </w:t>
      </w:r>
      <w:r>
        <w:t xml:space="preserve">notes; </w:t>
      </w:r>
      <w:r>
        <w:t xml:space="preserve">there </w:t>
      </w:r>
      <w:r>
        <w:t xml:space="preserve">was </w:t>
      </w:r>
      <w:r>
        <w:t xml:space="preserve">a </w:t>
      </w:r>
      <w:r>
        <w:t xml:space="preserve">great </w:t>
      </w:r>
      <w:r>
        <w:t xml:space="preserve">shout. </w:t>
      </w:r>
      <w:r>
        <w:t xml:space="preserve">The </w:t>
      </w:r>
      <w:r>
        <w:t xml:space="preserve">dancers </w:t>
      </w:r>
      <w:r>
        <w:t xml:space="preserve">rushed </w:t>
      </w:r>
      <w:r>
        <w:t xml:space="preserve">forward, </w:t>
      </w:r>
      <w:r>
        <w:t xml:space="preserve">picked </w:t>
      </w:r>
      <w:r>
        <w:t xml:space="preserve">up </w:t>
      </w:r>
      <w:r>
        <w:t xml:space="preserve">the </w:t>
      </w:r>
      <w:r>
        <w:t xml:space="preserve">snakes </w:t>
      </w:r>
      <w:r>
        <w:t xml:space="preserve">and </w:t>
      </w:r>
      <w:r>
        <w:t xml:space="preserve">ran </w:t>
      </w:r>
      <w:r>
        <w:t xml:space="preserve">out </w:t>
      </w:r>
      <w:r>
        <w:t xml:space="preserve">of </w:t>
      </w:r>
      <w:r>
        <w:t xml:space="preserve">the </w:t>
      </w:r>
      <w:r>
        <w:t xml:space="preserve">square. </w:t>
      </w:r>
      <w:r>
        <w:t xml:space="preserve">Men, </w:t>
      </w:r>
      <w:r>
        <w:t xml:space="preserve">women, </w:t>
      </w:r>
      <w:r>
        <w:t xml:space="preserve">children, </w:t>
      </w:r>
      <w:r>
        <w:t xml:space="preserve">all </w:t>
      </w:r>
      <w:r>
        <w:t xml:space="preserve">the </w:t>
      </w:r>
      <w:r>
        <w:t xml:space="preserve">crowd </w:t>
      </w:r>
      <w:r>
        <w:t xml:space="preserve">ran </w:t>
      </w:r>
      <w:r>
        <w:t xml:space="preserve">after </w:t>
      </w:r>
      <w:r>
        <w:t xml:space="preserve">them. </w:t>
      </w:r>
      <w:r>
        <w:t xml:space="preserve">A </w:t>
      </w:r>
      <w:r>
        <w:t xml:space="preserve">minute </w:t>
      </w:r>
      <w:r>
        <w:t xml:space="preserve">later </w:t>
      </w:r>
      <w:r>
        <w:t xml:space="preserve">the </w:t>
      </w:r>
      <w:r>
        <w:t xml:space="preserve">square </w:t>
      </w:r>
      <w:r>
        <w:t xml:space="preserve">was </w:t>
      </w:r>
      <w:r>
        <w:t xml:space="preserve">empty, </w:t>
      </w:r>
      <w:r>
        <w:t xml:space="preserve">only </w:t>
      </w:r>
      <w:r>
        <w:t xml:space="preserve">the </w:t>
      </w:r>
      <w:r>
        <w:t xml:space="preserve">boy </w:t>
      </w:r>
      <w:r>
        <w:t xml:space="preserve">remained, </w:t>
      </w:r>
      <w:r>
        <w:rPr>
          <w:b/>
        </w:rPr>
        <w:t xml:space="preserve">prone </w:t>
      </w:r>
      <w:r>
        <w:t xml:space="preserve">where </w:t>
      </w:r>
      <w:r>
        <w:t xml:space="preserve">he </w:t>
      </w:r>
      <w:r>
        <w:t xml:space="preserve">had </w:t>
      </w:r>
      <w:r>
        <w:t xml:space="preserve">fallen, </w:t>
      </w:r>
      <w:r>
        <w:t xml:space="preserve">quite </w:t>
      </w:r>
      <w:r>
        <w:t xml:space="preserve">still. </w:t>
      </w:r>
    </w:p>
    <w:p>
      <w:pPr>
        <w:shd w:val="clear" w:color="auto" w:fill="D3D3D3"/>
      </w:pPr>
      <w:r>
        <w:rPr>
          <w:b/>
        </w:rPr>
        <w:t>prone</w:t>
      </w:r>
      <w:r>
        <w:t xml:space="preserve"> : /having a tendency (to); often used in combination</w:t>
      </w:r>
    </w:p>
    <w:p>
      <w:r>
        <w:t xml:space="preserve">Three </w:t>
      </w:r>
      <w:r>
        <w:t xml:space="preserve">old </w:t>
      </w:r>
      <w:r>
        <w:t xml:space="preserve">women </w:t>
      </w:r>
      <w:r>
        <w:t xml:space="preserve">came </w:t>
      </w:r>
      <w:r>
        <w:t xml:space="preserve">out </w:t>
      </w:r>
      <w:r>
        <w:t xml:space="preserve">of </w:t>
      </w:r>
      <w:r>
        <w:t xml:space="preserve">one </w:t>
      </w:r>
      <w:r>
        <w:t xml:space="preserve">of </w:t>
      </w:r>
      <w:r>
        <w:t xml:space="preserve">the </w:t>
      </w:r>
      <w:r>
        <w:t xml:space="preserve">houses, </w:t>
      </w:r>
      <w:r>
        <w:t xml:space="preserve">and </w:t>
      </w:r>
      <w:r>
        <w:t xml:space="preserve">with </w:t>
      </w:r>
      <w:r>
        <w:t xml:space="preserve">some </w:t>
      </w:r>
      <w:r>
        <w:t xml:space="preserve">difficulty </w:t>
      </w:r>
      <w:r>
        <w:t xml:space="preserve">lifted </w:t>
      </w:r>
      <w:r>
        <w:t xml:space="preserve">him </w:t>
      </w:r>
      <w:r>
        <w:t xml:space="preserve">and </w:t>
      </w:r>
      <w:r>
        <w:t xml:space="preserve">carried </w:t>
      </w:r>
      <w:r>
        <w:t xml:space="preserve">him </w:t>
      </w:r>
      <w:r>
        <w:t xml:space="preserve">in. </w:t>
      </w:r>
      <w:r>
        <w:t xml:space="preserve">The </w:t>
      </w:r>
      <w:r>
        <w:rPr>
          <w:b/>
        </w:rPr>
        <w:t xml:space="preserve">eagle </w:t>
      </w:r>
      <w:r>
        <w:t xml:space="preserve">and </w:t>
      </w:r>
      <w:r>
        <w:t xml:space="preserve">the </w:t>
      </w:r>
      <w:r>
        <w:t xml:space="preserve">man </w:t>
      </w:r>
      <w:r>
        <w:t xml:space="preserve">on </w:t>
      </w:r>
      <w:r>
        <w:t xml:space="preserve">the </w:t>
      </w:r>
      <w:r>
        <w:t xml:space="preserve">cross </w:t>
      </w:r>
      <w:r>
        <w:t xml:space="preserve">kept </w:t>
      </w:r>
      <w:r>
        <w:t xml:space="preserve">guard </w:t>
      </w:r>
      <w:r>
        <w:t xml:space="preserve">for </w:t>
      </w:r>
      <w:r>
        <w:t xml:space="preserve">a </w:t>
      </w:r>
      <w:r>
        <w:t xml:space="preserve">little </w:t>
      </w:r>
      <w:r>
        <w:t xml:space="preserve">while </w:t>
      </w:r>
      <w:r>
        <w:t xml:space="preserve">over </w:t>
      </w:r>
      <w:r>
        <w:t xml:space="preserve">the </w:t>
      </w:r>
      <w:r>
        <w:t xml:space="preserve">empty </w:t>
      </w:r>
      <w:r>
        <w:rPr>
          <w:b/>
        </w:rPr>
        <w:t xml:space="preserve">pueblo; </w:t>
      </w:r>
      <w:r>
        <w:t xml:space="preserve">then, </w:t>
      </w:r>
      <w:r>
        <w:t xml:space="preserve">as </w:t>
      </w:r>
      <w:r>
        <w:t xml:space="preserve">though </w:t>
      </w:r>
      <w:r>
        <w:t xml:space="preserve">they </w:t>
      </w:r>
      <w:r>
        <w:t xml:space="preserve">had </w:t>
      </w:r>
      <w:r>
        <w:t xml:space="preserve">seen </w:t>
      </w:r>
      <w:r>
        <w:t xml:space="preserve">enough, </w:t>
      </w:r>
      <w:r>
        <w:t xml:space="preserve">sank </w:t>
      </w:r>
      <w:r>
        <w:t xml:space="preserve">slowly </w:t>
      </w:r>
      <w:r>
        <w:t xml:space="preserve">down </w:t>
      </w:r>
      <w:r>
        <w:t xml:space="preserve">through </w:t>
      </w:r>
      <w:r>
        <w:t xml:space="preserve">their </w:t>
      </w:r>
      <w:r>
        <w:t xml:space="preserve">hatchways, </w:t>
      </w:r>
      <w:r>
        <w:t xml:space="preserve">out </w:t>
      </w:r>
      <w:r>
        <w:t xml:space="preserve">of </w:t>
      </w:r>
      <w:r>
        <w:t xml:space="preserve">sight, </w:t>
      </w:r>
      <w:r>
        <w:t xml:space="preserve">into </w:t>
      </w:r>
      <w:r>
        <w:t xml:space="preserve">the </w:t>
      </w:r>
      <w:r>
        <w:rPr>
          <w:b/>
        </w:rPr>
        <w:t xml:space="preserve">nether </w:t>
      </w:r>
      <w:r>
        <w:t xml:space="preserve">world. </w:t>
      </w:r>
    </w:p>
    <w:p>
      <w:pPr>
        <w:shd w:val="clear" w:color="auto" w:fill="D3D3D3"/>
      </w:pPr>
      <w:r>
        <w:rPr>
          <w:b/>
        </w:rPr>
        <w:t>hatchway</w:t>
      </w:r>
      <w:r>
        <w:t xml:space="preserve"> : opening/an entrance equipped with a hatch; especially a passageway between decks of a ship</w:t>
      </w:r>
    </w:p>
    <w:p>
      <w:pPr>
        <w:shd w:val="clear" w:color="auto" w:fill="D3D3D3"/>
      </w:pPr>
      <w:r>
        <w:rPr>
          <w:b/>
        </w:rPr>
        <w:t>eagle</w:t>
      </w:r>
      <w:r>
        <w:t xml:space="preserve"> : bird_of_Jove/any of various large keen-sighted diurnal birds of prey noted for their broad wings and strong soaring flight</w:t>
      </w:r>
    </w:p>
    <w:p>
      <w:pPr>
        <w:shd w:val="clear" w:color="auto" w:fill="D3D3D3"/>
      </w:pPr>
      <w:r>
        <w:rPr>
          <w:b/>
        </w:rPr>
        <w:t>pueblo</w:t>
      </w:r>
      <w:r>
        <w:t xml:space="preserve"> : Pueblo/a city in Colorado to the south of Colorado Springs</w:t>
      </w:r>
    </w:p>
    <w:p>
      <w:pPr>
        <w:shd w:val="clear" w:color="auto" w:fill="D3D3D3"/>
      </w:pPr>
      <w:r>
        <w:rPr>
          <w:b/>
        </w:rPr>
        <w:t>nether</w:t>
      </w:r>
      <w:r>
        <w:t xml:space="preserve"> : chthonic/dwelling beneath the surface of the earth</w:t>
      </w:r>
    </w:p>
    <w:p>
      <w:r>
        <w:t xml:space="preserve">Lenina </w:t>
      </w:r>
      <w:r>
        <w:t xml:space="preserve">was </w:t>
      </w:r>
      <w:r>
        <w:t xml:space="preserve">still </w:t>
      </w:r>
      <w:r>
        <w:t xml:space="preserve">sobbing. </w:t>
      </w:r>
    </w:p>
    <w:p>
      <w:pPr>
        <w:shd w:val="clear" w:color="auto" w:fill="D3D3D3"/>
      </w:pPr>
      <w:r>
        <w:rPr>
          <w:b/>
        </w:rPr>
        <w:t>sob</w:t>
      </w:r>
      <w:r>
        <w:t xml:space="preserve"> : weep/weep convulsively</w:t>
      </w:r>
    </w:p>
    <w:p>
      <w:r>
        <w:t xml:space="preserve">"Too </w:t>
      </w:r>
      <w:r>
        <w:t xml:space="preserve">awful," </w:t>
      </w:r>
      <w:r>
        <w:t xml:space="preserve">she </w:t>
      </w:r>
      <w:r>
        <w:t xml:space="preserve">kept </w:t>
      </w:r>
      <w:r>
        <w:t xml:space="preserve">repeating, </w:t>
      </w:r>
      <w:r>
        <w:t xml:space="preserve">and </w:t>
      </w:r>
      <w:r>
        <w:t xml:space="preserve">all </w:t>
      </w:r>
      <w:r>
        <w:t xml:space="preserve">Bernard's </w:t>
      </w:r>
      <w:r>
        <w:rPr>
          <w:b/>
        </w:rPr>
        <w:t xml:space="preserve">consolations </w:t>
      </w:r>
      <w:r>
        <w:t xml:space="preserve">were </w:t>
      </w:r>
      <w:r>
        <w:t xml:space="preserve">in </w:t>
      </w:r>
      <w:r>
        <w:t xml:space="preserve">vain.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pPr>
        <w:shd w:val="clear" w:color="auto" w:fill="D3D3D3"/>
      </w:pPr>
      <w:r>
        <w:rPr>
          <w:b/>
        </w:rPr>
        <w:t>consolations</w:t>
      </w:r>
      <w:r>
        <w:t xml:space="preserve"> : solace/the act of consoling; giving relief in affliction</w:t>
      </w:r>
    </w:p>
    <w:p>
      <w:r>
        <w:t xml:space="preserve">"Too </w:t>
      </w:r>
      <w:r>
        <w:t xml:space="preserve">awful! </w:t>
      </w:r>
      <w:r>
        <w:t xml:space="preserve">That </w:t>
      </w:r>
      <w:r>
        <w:t xml:space="preserve">blood!" </w:t>
      </w:r>
      <w:r>
        <w:t xml:space="preserve">She </w:t>
      </w:r>
      <w:r>
        <w:rPr>
          <w:b/>
        </w:rPr>
        <w:t xml:space="preserve">shuddered. </w:t>
      </w:r>
    </w:p>
    <w:p>
      <w:pPr>
        <w:shd w:val="clear" w:color="auto" w:fill="D3D3D3"/>
      </w:pPr>
      <w:r>
        <w:rPr>
          <w:b/>
        </w:rPr>
        <w:t>shuddered</w:t>
      </w:r>
      <w:r>
        <w:t xml:space="preserve"> : shiver/shake, as from cold</w:t>
      </w:r>
    </w:p>
    <w:p>
      <w:r>
        <w:t xml:space="preserve">"Oh, </w:t>
      </w:r>
      <w:r>
        <w:t xml:space="preserve">I </w:t>
      </w:r>
      <w:r>
        <w:t xml:space="preserve">wish </w:t>
      </w:r>
      <w:r>
        <w:t xml:space="preserve">I </w:t>
      </w:r>
      <w:r>
        <w:t xml:space="preserve">had </w:t>
      </w:r>
      <w:r>
        <w:t xml:space="preserve">my </w:t>
      </w:r>
      <w:r>
        <w:rPr>
          <w:b/>
        </w:rPr>
        <w:t xml:space="preserve">soma." </w:t>
      </w:r>
    </w:p>
    <w:p>
      <w:pPr>
        <w:shd w:val="clear" w:color="auto" w:fill="D3D3D3"/>
      </w:pPr>
      <w:r>
        <w:rPr>
          <w:b/>
        </w:rPr>
        <w:t>soma</w:t>
      </w:r>
      <w:r>
        <w:t xml:space="preserve"> : flesh/alternative names for the body of a human being</w:t>
      </w:r>
    </w:p>
    <w:p>
      <w:r>
        <w:t xml:space="preserve">There </w:t>
      </w:r>
      <w:r>
        <w:t xml:space="preserve">was </w:t>
      </w:r>
      <w:r>
        <w:t xml:space="preserve">the </w:t>
      </w:r>
      <w:r>
        <w:t xml:space="preserve">sound </w:t>
      </w:r>
      <w:r>
        <w:t xml:space="preserve">of </w:t>
      </w:r>
      <w:r>
        <w:t xml:space="preserve">feet </w:t>
      </w:r>
      <w:r>
        <w:t xml:space="preserve">in </w:t>
      </w:r>
      <w:r>
        <w:t xml:space="preserve">the </w:t>
      </w:r>
      <w:r>
        <w:t xml:space="preserve">inner </w:t>
      </w:r>
      <w:r>
        <w:t xml:space="preserve">room. </w:t>
      </w:r>
      <w:r>
        <w:t xml:space="preserve">Lenina </w:t>
      </w:r>
      <w:r>
        <w:t xml:space="preserve">did </w:t>
      </w:r>
      <w:r>
        <w:t xml:space="preserve">not </w:t>
      </w:r>
      <w:r>
        <w:t xml:space="preserve">move, </w:t>
      </w:r>
      <w:r>
        <w:t xml:space="preserve">but </w:t>
      </w:r>
      <w:r>
        <w:t xml:space="preserve">sat </w:t>
      </w:r>
      <w:r>
        <w:t xml:space="preserve">with </w:t>
      </w:r>
      <w:r>
        <w:t xml:space="preserve">her </w:t>
      </w:r>
      <w:r>
        <w:t xml:space="preserve">face </w:t>
      </w:r>
      <w:r>
        <w:t xml:space="preserve">in </w:t>
      </w:r>
      <w:r>
        <w:t xml:space="preserve">her </w:t>
      </w:r>
      <w:r>
        <w:t xml:space="preserve">hands, </w:t>
      </w:r>
      <w:r>
        <w:rPr>
          <w:b/>
        </w:rPr>
        <w:t xml:space="preserve">unseeing, </w:t>
      </w:r>
      <w:r>
        <w:t xml:space="preserve">apart. </w:t>
      </w:r>
    </w:p>
    <w:p>
      <w:pPr>
        <w:shd w:val="clear" w:color="auto" w:fill="D3D3D3"/>
      </w:pPr>
      <w:r>
        <w:rPr>
          <w:b/>
        </w:rPr>
        <w:t>unseeing</w:t>
      </w:r>
      <w:r>
        <w:t xml:space="preserve"> : unobservant/not consciously observing</w:t>
      </w:r>
    </w:p>
    <w:p>
      <w:r>
        <w:t xml:space="preserve">Only </w:t>
      </w:r>
      <w:r>
        <w:rPr>
          <w:b/>
        </w:rPr>
        <w:t xml:space="preserve">Bernard </w:t>
      </w:r>
      <w:r>
        <w:t xml:space="preserve">turned </w:t>
      </w:r>
      <w:r>
        <w:t xml:space="preserve">round.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r>
        <w:t xml:space="preserve">The </w:t>
      </w:r>
      <w:r>
        <w:t xml:space="preserve">dress </w:t>
      </w:r>
      <w:r>
        <w:t xml:space="preserve">of </w:t>
      </w:r>
      <w:r>
        <w:t xml:space="preserve">the </w:t>
      </w:r>
      <w:r>
        <w:t xml:space="preserve">young </w:t>
      </w:r>
      <w:r>
        <w:t xml:space="preserve">man </w:t>
      </w:r>
      <w:r>
        <w:t xml:space="preserve">who </w:t>
      </w:r>
      <w:r>
        <w:t xml:space="preserve">now </w:t>
      </w:r>
      <w:r>
        <w:t xml:space="preserve">stepped </w:t>
      </w:r>
      <w:r>
        <w:t xml:space="preserve">out </w:t>
      </w:r>
      <w:r>
        <w:t xml:space="preserve">on </w:t>
      </w:r>
      <w:r>
        <w:t xml:space="preserve">to </w:t>
      </w:r>
      <w:r>
        <w:t xml:space="preserve">the </w:t>
      </w:r>
      <w:r>
        <w:rPr>
          <w:b/>
        </w:rPr>
        <w:t xml:space="preserve">terrace </w:t>
      </w:r>
      <w:r>
        <w:t xml:space="preserve">was </w:t>
      </w:r>
      <w:r>
        <w:t xml:space="preserve">Indian; </w:t>
      </w:r>
      <w:r>
        <w:t xml:space="preserve">but </w:t>
      </w:r>
      <w:r>
        <w:t xml:space="preserve">his </w:t>
      </w:r>
      <w:r>
        <w:rPr>
          <w:b/>
        </w:rPr>
        <w:t xml:space="preserve">plaited </w:t>
      </w:r>
      <w:r>
        <w:t xml:space="preserve">hair </w:t>
      </w:r>
      <w:r>
        <w:t xml:space="preserve">was </w:t>
      </w:r>
      <w:r>
        <w:t xml:space="preserve">straw-coloured, </w:t>
      </w:r>
      <w:r>
        <w:t xml:space="preserve">his </w:t>
      </w:r>
      <w:r>
        <w:t xml:space="preserve">eyes </w:t>
      </w:r>
      <w:r>
        <w:t xml:space="preserve">a </w:t>
      </w:r>
      <w:r>
        <w:t xml:space="preserve">pale </w:t>
      </w:r>
      <w:r>
        <w:t xml:space="preserve">blue, </w:t>
      </w:r>
      <w:r>
        <w:t xml:space="preserve">and </w:t>
      </w:r>
      <w:r>
        <w:t xml:space="preserve">his </w:t>
      </w:r>
      <w:r>
        <w:t xml:space="preserve">skin </w:t>
      </w:r>
      <w:r>
        <w:t xml:space="preserve">a </w:t>
      </w:r>
      <w:r>
        <w:t xml:space="preserve">white </w:t>
      </w:r>
      <w:r>
        <w:t xml:space="preserve">skin, </w:t>
      </w:r>
      <w:r>
        <w:t xml:space="preserve">bronzed. </w:t>
      </w:r>
    </w:p>
    <w:p>
      <w:pPr>
        <w:shd w:val="clear" w:color="auto" w:fill="D3D3D3"/>
      </w:pPr>
      <w:r>
        <w:rPr>
          <w:b/>
        </w:rPr>
        <w:t>plaited</w:t>
      </w:r>
      <w:r>
        <w:t xml:space="preserve"> : braid/make by braiding or interlacing</w:t>
      </w:r>
    </w:p>
    <w:p>
      <w:pPr>
        <w:shd w:val="clear" w:color="auto" w:fill="D3D3D3"/>
      </w:pPr>
      <w:r>
        <w:rPr>
          <w:b/>
        </w:rPr>
        <w:t>terrace</w:t>
      </w:r>
      <w:r>
        <w:t xml:space="preserve"> : row/a row of houses built in a similar style and having common dividing walls (or the street on which they face)</w:t>
      </w:r>
    </w:p>
    <w:p>
      <w:r>
        <w:rPr>
          <w:b/>
        </w:rPr>
        <w:t xml:space="preserve">"Hullo. </w:t>
      </w:r>
    </w:p>
    <w:p>
      <w:pPr>
        <w:shd w:val="clear" w:color="auto" w:fill="D3D3D3"/>
      </w:pPr>
      <w:r>
        <w:rPr>
          <w:b/>
        </w:rPr>
        <w:t>Hullo</w:t>
      </w:r>
      <w:r>
        <w:t xml:space="preserve"> : howdy/an expression of greeting</w:t>
      </w:r>
    </w:p>
    <w:p>
      <w:r>
        <w:t xml:space="preserve">Good-morrow," </w:t>
      </w:r>
      <w:r>
        <w:t xml:space="preserve">said </w:t>
      </w:r>
      <w:r>
        <w:t xml:space="preserve">the </w:t>
      </w:r>
      <w:r>
        <w:t xml:space="preserve">stranger, </w:t>
      </w:r>
      <w:r>
        <w:t xml:space="preserve">in </w:t>
      </w:r>
      <w:r>
        <w:rPr>
          <w:b/>
        </w:rPr>
        <w:t xml:space="preserve">faultless </w:t>
      </w:r>
      <w:r>
        <w:t xml:space="preserve">but </w:t>
      </w:r>
      <w:r>
        <w:t xml:space="preserve">peculiar </w:t>
      </w:r>
      <w:r>
        <w:t xml:space="preserve">English. </w:t>
      </w:r>
    </w:p>
    <w:p>
      <w:pPr>
        <w:shd w:val="clear" w:color="auto" w:fill="D3D3D3"/>
      </w:pPr>
      <w:r>
        <w:rPr>
          <w:b/>
        </w:rPr>
        <w:t>morrow</w:t>
      </w:r>
      <w:r>
        <w:t xml:space="preserve"> : twenty-four_hours/the next day</w:t>
      </w:r>
    </w:p>
    <w:p>
      <w:pPr>
        <w:shd w:val="clear" w:color="auto" w:fill="D3D3D3"/>
      </w:pPr>
      <w:r>
        <w:rPr>
          <w:b/>
        </w:rPr>
        <w:t>faultless</w:t>
      </w:r>
      <w:r>
        <w:t xml:space="preserve"> : impeccable/without fault or error</w:t>
      </w:r>
    </w:p>
    <w:p>
      <w:r>
        <w:t xml:space="preserve">"You're </w:t>
      </w:r>
      <w:r>
        <w:t xml:space="preserve">civilized, </w:t>
      </w:r>
      <w:r>
        <w:t xml:space="preserve">aren't </w:t>
      </w:r>
      <w:r>
        <w:t xml:space="preserve">you? </w:t>
      </w:r>
      <w:r>
        <w:t xml:space="preserve">You </w:t>
      </w:r>
      <w:r>
        <w:t xml:space="preserve">come </w:t>
      </w:r>
      <w:r>
        <w:t xml:space="preserve">from </w:t>
      </w:r>
      <w:r>
        <w:t xml:space="preserve">the </w:t>
      </w:r>
      <w:r>
        <w:t xml:space="preserve">Other </w:t>
      </w:r>
      <w:r>
        <w:t xml:space="preserve">Place, </w:t>
      </w:r>
      <w:r>
        <w:t xml:space="preserve">outside </w:t>
      </w:r>
      <w:r>
        <w:t xml:space="preserve">the </w:t>
      </w:r>
      <w:r>
        <w:t xml:space="preserve">Reservation?" </w:t>
      </w:r>
      <w:r>
        <w:t xml:space="preserve">"Who </w:t>
      </w:r>
      <w:r>
        <w:t xml:space="preserve">on </w:t>
      </w:r>
      <w:r>
        <w:t xml:space="preserve">earth </w:t>
      </w:r>
      <w:r>
        <w:t xml:space="preserve">… </w:t>
      </w:r>
      <w:r>
        <w:t xml:space="preserve">?" </w:t>
      </w:r>
      <w:r>
        <w:rPr>
          <w:b/>
        </w:rPr>
        <w:t xml:space="preserve">Bernard </w:t>
      </w:r>
      <w:r>
        <w:t xml:space="preserve">began </w:t>
      </w:r>
      <w:r>
        <w:t xml:space="preserve">in </w:t>
      </w:r>
      <w:r>
        <w:rPr>
          <w:b/>
        </w:rPr>
        <w:t xml:space="preserve">astonishment. </w:t>
      </w:r>
    </w:p>
    <w:p>
      <w:pPr>
        <w:shd w:val="clear" w:color="auto" w:fill="D3D3D3"/>
      </w:pPr>
      <w:r>
        <w:rPr>
          <w:b/>
        </w:rPr>
        <w:t>Bernard</w:t>
      </w:r>
      <w:r>
        <w:t xml:space="preserve"> : Bernard/French physiologist noted for research on secretions of the alimentary canal and the glycogenic function of the liver (1813-1878)</w:t>
      </w:r>
    </w:p>
    <w:p>
      <w:pPr>
        <w:shd w:val="clear" w:color="auto" w:fill="D3D3D3"/>
      </w:pPr>
      <w:r>
        <w:rPr>
          <w:b/>
        </w:rPr>
        <w:t>astonishment</w:t>
      </w:r>
      <w:r>
        <w:t xml:space="preserve"> : amazement/the feeling that accompanies something extremely surprising</w:t>
      </w:r>
    </w:p>
    <w:p>
      <w:r>
        <w:t xml:space="preserve">The </w:t>
      </w:r>
      <w:r>
        <w:t xml:space="preserve">young </w:t>
      </w:r>
      <w:r>
        <w:t xml:space="preserve">man </w:t>
      </w:r>
      <w:r>
        <w:rPr>
          <w:b/>
        </w:rPr>
        <w:t xml:space="preserve">sighed </w:t>
      </w:r>
      <w:r>
        <w:t xml:space="preserve">and </w:t>
      </w:r>
      <w:r>
        <w:t xml:space="preserve">shook </w:t>
      </w:r>
      <w:r>
        <w:t xml:space="preserve">his </w:t>
      </w:r>
      <w:r>
        <w:t xml:space="preserve">head. </w:t>
      </w:r>
    </w:p>
    <w:p>
      <w:pPr>
        <w:shd w:val="clear" w:color="auto" w:fill="D3D3D3"/>
      </w:pPr>
      <w:r>
        <w:rPr>
          <w:b/>
        </w:rPr>
        <w:t>sighed</w:t>
      </w:r>
      <w:r>
        <w:t xml:space="preserve"> : suspire/heave or utter a sigh; breathe deeply and heavily</w:t>
      </w:r>
    </w:p>
    <w:p>
      <w:r>
        <w:t xml:space="preserve">"A </w:t>
      </w:r>
      <w:r>
        <w:t xml:space="preserve">most </w:t>
      </w:r>
      <w:r>
        <w:t xml:space="preserve">unhappy </w:t>
      </w:r>
      <w:r>
        <w:t xml:space="preserve">gentleman." </w:t>
      </w:r>
      <w:r>
        <w:t xml:space="preserve">And, </w:t>
      </w:r>
      <w:r>
        <w:t xml:space="preserve">pointing </w:t>
      </w:r>
      <w:r>
        <w:t xml:space="preserve">to </w:t>
      </w:r>
      <w:r>
        <w:t xml:space="preserve">the </w:t>
      </w:r>
      <w:r>
        <w:rPr>
          <w:b/>
        </w:rPr>
        <w:t xml:space="preserve">bloodstains </w:t>
      </w:r>
      <w:r>
        <w:t xml:space="preserve">in </w:t>
      </w:r>
      <w:r>
        <w:t xml:space="preserve">the </w:t>
      </w:r>
      <w:r>
        <w:t xml:space="preserve">centre </w:t>
      </w:r>
      <w:r>
        <w:t xml:space="preserve">of </w:t>
      </w:r>
      <w:r>
        <w:t xml:space="preserve">the </w:t>
      </w:r>
      <w:r>
        <w:t xml:space="preserve">square, </w:t>
      </w:r>
      <w:r>
        <w:t xml:space="preserve">"Do </w:t>
      </w:r>
      <w:r>
        <w:t xml:space="preserve">you </w:t>
      </w:r>
      <w:r>
        <w:t xml:space="preserve">see </w:t>
      </w:r>
      <w:r>
        <w:t xml:space="preserve">that </w:t>
      </w:r>
      <w:r>
        <w:rPr>
          <w:b/>
        </w:rPr>
        <w:t xml:space="preserve">damned </w:t>
      </w:r>
      <w:r>
        <w:t xml:space="preserve">spot?" </w:t>
      </w:r>
      <w:r>
        <w:t xml:space="preserve">he </w:t>
      </w:r>
      <w:r>
        <w:t xml:space="preserve">asked </w:t>
      </w:r>
      <w:r>
        <w:t xml:space="preserve">in </w:t>
      </w:r>
      <w:r>
        <w:t xml:space="preserve">a </w:t>
      </w:r>
      <w:r>
        <w:t xml:space="preserve">voice </w:t>
      </w:r>
      <w:r>
        <w:t xml:space="preserve">that </w:t>
      </w:r>
      <w:r>
        <w:t xml:space="preserve">trembled </w:t>
      </w:r>
      <w:r>
        <w:t xml:space="preserve">with </w:t>
      </w:r>
      <w:r>
        <w:t xml:space="preserve">emotion. </w:t>
      </w:r>
    </w:p>
    <w:p>
      <w:pPr>
        <w:shd w:val="clear" w:color="auto" w:fill="D3D3D3"/>
      </w:pPr>
      <w:r>
        <w:rPr>
          <w:b/>
        </w:rPr>
        <w:t>bloodstains</w:t>
      </w:r>
      <w:r>
        <w:t xml:space="preserve"> : discoloration/a discoloration caused by blood</w:t>
      </w:r>
    </w:p>
    <w:p>
      <w:pPr>
        <w:shd w:val="clear" w:color="auto" w:fill="D3D3D3"/>
      </w:pPr>
      <w:r>
        <w:rPr>
          <w:b/>
        </w:rPr>
        <w:t>damned</w:t>
      </w:r>
      <w:r>
        <w:t xml:space="preserve"> : unredeemed/in danger of the eternal punishment of Hell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