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THE </w:t>
      </w:r>
      <w:r>
        <w:t xml:space="preserve">TWENTIETH </w:t>
      </w:r>
      <w:r>
        <w:t xml:space="preserve">CENTURY: </w:t>
      </w:r>
      <w:r>
        <w:t xml:space="preserve">MASS </w:t>
      </w:r>
      <w:r>
        <w:t xml:space="preserve">DEMOCRACY, </w:t>
      </w:r>
      <w:r>
        <w:t xml:space="preserve">BUT </w:t>
      </w:r>
      <w:r>
        <w:t xml:space="preserve">ALSO </w:t>
      </w:r>
      <w:r>
        <w:t xml:space="preserve">MASS </w:t>
      </w:r>
      <w:r>
        <w:rPr>
          <w:b/>
        </w:rPr>
        <w:t xml:space="preserve">TOTALITARIANISM </w:t>
      </w:r>
      <w:r>
        <w:t xml:space="preserve">Printed </w:t>
      </w:r>
      <w:r>
        <w:t xml:space="preserve">newspapers </w:t>
      </w:r>
      <w:r>
        <w:t xml:space="preserve">were </w:t>
      </w:r>
      <w:r>
        <w:t xml:space="preserve">just </w:t>
      </w:r>
      <w:r>
        <w:t xml:space="preserve">the </w:t>
      </w:r>
      <w:r>
        <w:t xml:space="preserve">first </w:t>
      </w:r>
      <w:r>
        <w:rPr>
          <w:b/>
        </w:rPr>
        <w:t xml:space="preserve">harbinger </w:t>
      </w:r>
      <w:r>
        <w:t xml:space="preserve">of </w:t>
      </w:r>
      <w:r>
        <w:t xml:space="preserve">the </w:t>
      </w:r>
      <w:r>
        <w:t xml:space="preserve">mass </w:t>
      </w:r>
      <w:r>
        <w:t xml:space="preserve">media </w:t>
      </w:r>
      <w:r>
        <w:t xml:space="preserve">age. </w:t>
      </w:r>
    </w:p>
    <w:p>
      <w:pPr>
        <w:shd w:val="clear" w:color="auto" w:fill="D3D3D3"/>
      </w:pPr>
      <w:r>
        <w:rPr>
          <w:b/>
        </w:rPr>
        <w:t>TOTALITARIANISM</w:t>
      </w:r>
      <w:r>
        <w:t xml:space="preserve"> : absolutism/the principle of complete and unrestricted power in government</w:t>
      </w:r>
    </w:p>
    <w:p>
      <w:pPr>
        <w:shd w:val="clear" w:color="auto" w:fill="D3D3D3"/>
      </w:pPr>
      <w:r>
        <w:rPr>
          <w:b/>
        </w:rPr>
        <w:t>harbinger</w:t>
      </w:r>
      <w:r>
        <w:t xml:space="preserve"> : forerunner/something that precedes and indicates the approach of something or someone</w:t>
      </w:r>
    </w:p>
    <w:p>
      <w:r>
        <w:t xml:space="preserve">During </w:t>
      </w:r>
      <w:r>
        <w:t xml:space="preserve">the </w:t>
      </w:r>
      <w:r>
        <w:t xml:space="preserve">nineteenth </w:t>
      </w:r>
      <w:r>
        <w:t xml:space="preserve">and </w:t>
      </w:r>
      <w:r>
        <w:t xml:space="preserve">twentieth </w:t>
      </w:r>
      <w:r>
        <w:t xml:space="preserve">centuries, </w:t>
      </w:r>
      <w:r>
        <w:t xml:space="preserve">a </w:t>
      </w:r>
      <w:r>
        <w:t xml:space="preserve">long </w:t>
      </w:r>
      <w:r>
        <w:t xml:space="preserve">list </w:t>
      </w:r>
      <w:r>
        <w:t xml:space="preserve">of </w:t>
      </w:r>
      <w:r>
        <w:t xml:space="preserve">new </w:t>
      </w:r>
      <w:r>
        <w:t xml:space="preserve">communication </w:t>
      </w:r>
      <w:r>
        <w:t xml:space="preserve">and </w:t>
      </w:r>
      <w:r>
        <w:t xml:space="preserve">transportation </w:t>
      </w:r>
      <w:r>
        <w:t xml:space="preserve">technologies—such </w:t>
      </w:r>
      <w:r>
        <w:t xml:space="preserve">as </w:t>
      </w:r>
      <w:r>
        <w:t xml:space="preserve">the </w:t>
      </w:r>
      <w:r>
        <w:t xml:space="preserve">telegraph, </w:t>
      </w:r>
      <w:r>
        <w:t xml:space="preserve">the </w:t>
      </w:r>
      <w:r>
        <w:t xml:space="preserve">telephone, </w:t>
      </w:r>
      <w:r>
        <w:t xml:space="preserve">television, </w:t>
      </w:r>
      <w:r>
        <w:t xml:space="preserve">radio, </w:t>
      </w:r>
      <w:r>
        <w:t xml:space="preserve">the </w:t>
      </w:r>
      <w:r>
        <w:t xml:space="preserve">train, </w:t>
      </w:r>
      <w:r>
        <w:t xml:space="preserve">the </w:t>
      </w:r>
      <w:r>
        <w:t xml:space="preserve">steamship, </w:t>
      </w:r>
      <w:r>
        <w:t xml:space="preserve">and </w:t>
      </w:r>
      <w:r>
        <w:t xml:space="preserve">the </w:t>
      </w:r>
      <w:r>
        <w:t xml:space="preserve">airplane— </w:t>
      </w:r>
      <w:r>
        <w:rPr>
          <w:b/>
        </w:rPr>
        <w:t xml:space="preserve">supercharged </w:t>
      </w:r>
      <w:r>
        <w:t xml:space="preserve">the </w:t>
      </w:r>
      <w:r>
        <w:t xml:space="preserve">power </w:t>
      </w:r>
      <w:r>
        <w:t xml:space="preserve">of </w:t>
      </w:r>
      <w:r>
        <w:t xml:space="preserve">mass </w:t>
      </w:r>
      <w:r>
        <w:t xml:space="preserve">media. </w:t>
      </w:r>
    </w:p>
    <w:p>
      <w:pPr>
        <w:shd w:val="clear" w:color="auto" w:fill="D3D3D3"/>
      </w:pPr>
      <w:r>
        <w:rPr>
          <w:b/>
        </w:rPr>
        <w:t>supercharged</w:t>
      </w:r>
      <w:r>
        <w:t xml:space="preserve"> : pressurise/increase the pressure on a gas or liquid</w:t>
      </w:r>
    </w:p>
    <w:p>
      <w:r>
        <w:t xml:space="preserve">When </w:t>
      </w:r>
      <w:r>
        <w:rPr>
          <w:b/>
        </w:rPr>
        <w:t xml:space="preserve">Demosthenes </w:t>
      </w:r>
      <w:r>
        <w:t xml:space="preserve">gave </w:t>
      </w:r>
      <w:r>
        <w:t xml:space="preserve">a </w:t>
      </w:r>
      <w:r>
        <w:t xml:space="preserve">public </w:t>
      </w:r>
      <w:r>
        <w:t xml:space="preserve">speech </w:t>
      </w:r>
      <w:r>
        <w:t xml:space="preserve">in </w:t>
      </w:r>
      <w:r>
        <w:t xml:space="preserve">Athens </w:t>
      </w:r>
      <w:r>
        <w:t xml:space="preserve">around </w:t>
      </w:r>
      <w:r>
        <w:t xml:space="preserve">350 </w:t>
      </w:r>
      <w:r>
        <w:t xml:space="preserve">BCE, </w:t>
      </w:r>
      <w:r>
        <w:t xml:space="preserve">it </w:t>
      </w:r>
      <w:r>
        <w:t xml:space="preserve">was </w:t>
      </w:r>
      <w:r>
        <w:t xml:space="preserve">aimed </w:t>
      </w:r>
      <w:r>
        <w:t xml:space="preserve">primarily </w:t>
      </w:r>
      <w:r>
        <w:t xml:space="preserve">at </w:t>
      </w:r>
      <w:r>
        <w:t xml:space="preserve">the </w:t>
      </w:r>
      <w:r>
        <w:t xml:space="preserve">limited </w:t>
      </w:r>
      <w:r>
        <w:t xml:space="preserve">audience </w:t>
      </w:r>
      <w:r>
        <w:t xml:space="preserve">actually </w:t>
      </w:r>
      <w:r>
        <w:t xml:space="preserve">present </w:t>
      </w:r>
      <w:r>
        <w:t xml:space="preserve">in </w:t>
      </w:r>
      <w:r>
        <w:t xml:space="preserve">the </w:t>
      </w:r>
      <w:r>
        <w:rPr>
          <w:b/>
        </w:rPr>
        <w:t xml:space="preserve">Athenian </w:t>
      </w:r>
      <w:r>
        <w:rPr>
          <w:b/>
        </w:rPr>
        <w:t xml:space="preserve">agora. </w:t>
      </w:r>
    </w:p>
    <w:p>
      <w:pPr>
        <w:shd w:val="clear" w:color="auto" w:fill="D3D3D3"/>
      </w:pPr>
      <w:r>
        <w:rPr>
          <w:b/>
        </w:rPr>
        <w:t>Demosthenes</w:t>
      </w:r>
      <w:r>
        <w:t xml:space="preserve"> : Demosthenes/Athenian statesman and orator (circa 385-322 BC)</w:t>
      </w:r>
    </w:p>
    <w:p>
      <w:pPr>
        <w:shd w:val="clear" w:color="auto" w:fill="D3D3D3"/>
      </w:pPr>
      <w:r>
        <w:rPr>
          <w:b/>
        </w:rPr>
        <w:t>Athenian</w:t>
      </w:r>
      <w:r>
        <w:t xml:space="preserve"> : Athenian/of or relating to or characteristic of Athens or its inhabitants</w:t>
      </w:r>
    </w:p>
    <w:p>
      <w:pPr>
        <w:shd w:val="clear" w:color="auto" w:fill="D3D3D3"/>
      </w:pPr>
      <w:r>
        <w:rPr>
          <w:b/>
        </w:rPr>
        <w:t>agora</w:t>
      </w:r>
      <w:r>
        <w:t xml:space="preserve"> : public_square/a place of assembly for the people in ancient Greece</w:t>
      </w:r>
    </w:p>
    <w:p>
      <w:r>
        <w:t xml:space="preserve">When </w:t>
      </w:r>
      <w:r>
        <w:t xml:space="preserve">John </w:t>
      </w:r>
      <w:r>
        <w:rPr>
          <w:b/>
        </w:rPr>
        <w:t xml:space="preserve">Quincy </w:t>
      </w:r>
      <w:r>
        <w:t xml:space="preserve">Adams </w:t>
      </w:r>
      <w:r>
        <w:t xml:space="preserve">gave </w:t>
      </w:r>
      <w:r>
        <w:t xml:space="preserve">his </w:t>
      </w:r>
      <w:r>
        <w:t xml:space="preserve">First </w:t>
      </w:r>
      <w:r>
        <w:t xml:space="preserve">Annual </w:t>
      </w:r>
      <w:r>
        <w:t xml:space="preserve">Message </w:t>
      </w:r>
      <w:r>
        <w:t xml:space="preserve">in </w:t>
      </w:r>
      <w:r>
        <w:t xml:space="preserve">1825, </w:t>
      </w:r>
      <w:r>
        <w:t xml:space="preserve">his </w:t>
      </w:r>
      <w:r>
        <w:t xml:space="preserve">words </w:t>
      </w:r>
      <w:r>
        <w:t xml:space="preserve">spread </w:t>
      </w:r>
      <w:r>
        <w:t xml:space="preserve">at </w:t>
      </w:r>
      <w:r>
        <w:t xml:space="preserve">the </w:t>
      </w:r>
      <w:r>
        <w:t xml:space="preserve">pace </w:t>
      </w:r>
      <w:r>
        <w:t xml:space="preserve">of </w:t>
      </w:r>
      <w:r>
        <w:t xml:space="preserve">a </w:t>
      </w:r>
      <w:r>
        <w:t xml:space="preserve">horse. </w:t>
      </w:r>
    </w:p>
    <w:p>
      <w:pPr>
        <w:shd w:val="clear" w:color="auto" w:fill="D3D3D3"/>
      </w:pPr>
      <w:r>
        <w:rPr>
          <w:b/>
        </w:rPr>
        <w:t>Quincy</w:t>
      </w:r>
      <w:r>
        <w:t xml:space="preserve"> : Quincy/American patriot who presented the colonists' grievances to the English king (1744-1775)</w:t>
      </w:r>
    </w:p>
    <w:p>
      <w:r>
        <w:t xml:space="preserve">When </w:t>
      </w:r>
      <w:r>
        <w:t xml:space="preserve">Abraham </w:t>
      </w:r>
      <w:r>
        <w:t xml:space="preserve">Lincoln </w:t>
      </w:r>
      <w:r>
        <w:t xml:space="preserve">gave </w:t>
      </w:r>
      <w:r>
        <w:t xml:space="preserve">his </w:t>
      </w:r>
      <w:r>
        <w:rPr>
          <w:b/>
        </w:rPr>
        <w:t xml:space="preserve">Gettysburg </w:t>
      </w:r>
      <w:r>
        <w:t xml:space="preserve">Address </w:t>
      </w:r>
      <w:r>
        <w:t xml:space="preserve">on </w:t>
      </w:r>
      <w:r>
        <w:t xml:space="preserve">November </w:t>
      </w:r>
      <w:r>
        <w:t xml:space="preserve">19, </w:t>
      </w:r>
      <w:r>
        <w:t xml:space="preserve">1863, </w:t>
      </w:r>
      <w:r>
        <w:t xml:space="preserve">telegraphs, </w:t>
      </w:r>
      <w:r>
        <w:rPr>
          <w:b/>
        </w:rPr>
        <w:t xml:space="preserve">locomotives, </w:t>
      </w:r>
      <w:r>
        <w:t xml:space="preserve">and </w:t>
      </w:r>
      <w:r>
        <w:t xml:space="preserve">steamships </w:t>
      </w:r>
      <w:r>
        <w:t xml:space="preserve">conveyed </w:t>
      </w:r>
      <w:r>
        <w:t xml:space="preserve">his </w:t>
      </w:r>
      <w:r>
        <w:t xml:space="preserve">words </w:t>
      </w:r>
      <w:r>
        <w:t xml:space="preserve">much </w:t>
      </w:r>
      <w:r>
        <w:t xml:space="preserve">faster </w:t>
      </w:r>
      <w:r>
        <w:t xml:space="preserve">throughout </w:t>
      </w:r>
      <w:r>
        <w:t xml:space="preserve">the </w:t>
      </w:r>
      <w:r>
        <w:t xml:space="preserve">Union </w:t>
      </w:r>
      <w:r>
        <w:t xml:space="preserve">and </w:t>
      </w:r>
      <w:r>
        <w:t xml:space="preserve">beyond. </w:t>
      </w:r>
    </w:p>
    <w:p>
      <w:pPr>
        <w:shd w:val="clear" w:color="auto" w:fill="D3D3D3"/>
      </w:pPr>
      <w:r>
        <w:rPr>
          <w:b/>
        </w:rPr>
        <w:t>Gettysburg</w:t>
      </w:r>
      <w:r>
        <w:t xml:space="preserve"> : Gettysburg/a battle of the American Civil War (1863); the defeat of Robert E. Lee's invading Confederate Army was a major victory for the Union</w:t>
      </w:r>
    </w:p>
    <w:p>
      <w:pPr>
        <w:shd w:val="clear" w:color="auto" w:fill="D3D3D3"/>
      </w:pPr>
      <w:r>
        <w:rPr>
          <w:b/>
        </w:rPr>
        <w:t>locomotives</w:t>
      </w:r>
      <w:r>
        <w:t xml:space="preserve"> : engine/a wheeled vehicle consisting of a self-propelled engine that is used to draw trains along railway tracks</w:t>
      </w:r>
    </w:p>
    <w:p>
      <w:r>
        <w:t xml:space="preserve">The </w:t>
      </w:r>
      <w:r>
        <w:t xml:space="preserve">very </w:t>
      </w:r>
      <w:r>
        <w:t xml:space="preserve">next </w:t>
      </w:r>
      <w:r>
        <w:t xml:space="preserve">day </w:t>
      </w:r>
      <w:r>
        <w:t xml:space="preserve">The </w:t>
      </w:r>
      <w:r>
        <w:t xml:space="preserve">New </w:t>
      </w:r>
      <w:r>
        <w:t xml:space="preserve">York </w:t>
      </w:r>
      <w:r>
        <w:t xml:space="preserve">Times </w:t>
      </w:r>
      <w:r>
        <w:t xml:space="preserve">had </w:t>
      </w:r>
      <w:r>
        <w:t xml:space="preserve">already </w:t>
      </w:r>
      <w:r>
        <w:t xml:space="preserve">reprinted </w:t>
      </w:r>
      <w:r>
        <w:t xml:space="preserve">the </w:t>
      </w:r>
      <w:r>
        <w:t xml:space="preserve">speech </w:t>
      </w:r>
      <w:r>
        <w:t xml:space="preserve">in </w:t>
      </w:r>
      <w:r>
        <w:t xml:space="preserve">full,[52] </w:t>
      </w:r>
      <w:r>
        <w:t xml:space="preserve">as </w:t>
      </w:r>
      <w:r>
        <w:t xml:space="preserve">had </w:t>
      </w:r>
      <w:r>
        <w:t xml:space="preserve">numerous </w:t>
      </w:r>
      <w:r>
        <w:t xml:space="preserve">other </w:t>
      </w:r>
      <w:r>
        <w:t xml:space="preserve">newspapers </w:t>
      </w:r>
      <w:r>
        <w:t xml:space="preserve">from </w:t>
      </w:r>
      <w:r>
        <w:t xml:space="preserve">The </w:t>
      </w:r>
      <w:r>
        <w:t xml:space="preserve">Portland </w:t>
      </w:r>
      <w:r>
        <w:t xml:space="preserve">Daily </w:t>
      </w:r>
      <w:r>
        <w:t xml:space="preserve">Press </w:t>
      </w:r>
      <w:r>
        <w:t xml:space="preserve">in </w:t>
      </w:r>
      <w:r>
        <w:t xml:space="preserve">Maine </w:t>
      </w:r>
      <w:r>
        <w:t xml:space="preserve">to </w:t>
      </w:r>
      <w:r>
        <w:t xml:space="preserve">the </w:t>
      </w:r>
      <w:r>
        <w:rPr>
          <w:b/>
        </w:rPr>
        <w:t xml:space="preserve">Ottumwa </w:t>
      </w:r>
      <w:r>
        <w:rPr>
          <w:b/>
        </w:rPr>
        <w:t xml:space="preserve">Courier </w:t>
      </w:r>
      <w:r>
        <w:t xml:space="preserve">in </w:t>
      </w:r>
      <w:r>
        <w:t xml:space="preserve">Iowa.[53] </w:t>
      </w:r>
      <w:r>
        <w:t xml:space="preserve">As </w:t>
      </w:r>
      <w:r>
        <w:rPr>
          <w:b/>
        </w:rPr>
        <w:t xml:space="preserve">befitting </w:t>
      </w:r>
      <w:r>
        <w:t xml:space="preserve">a </w:t>
      </w:r>
      <w:r>
        <w:t xml:space="preserve">democracy </w:t>
      </w:r>
      <w:r>
        <w:t xml:space="preserve">with </w:t>
      </w:r>
      <w:r>
        <w:t xml:space="preserve">strong </w:t>
      </w:r>
      <w:r>
        <w:t xml:space="preserve">self-correcting </w:t>
      </w:r>
      <w:r>
        <w:t xml:space="preserve">mechanisms </w:t>
      </w:r>
      <w:r>
        <w:t xml:space="preserve">in </w:t>
      </w:r>
      <w:r>
        <w:t xml:space="preserve">place, </w:t>
      </w:r>
      <w:r>
        <w:t xml:space="preserve">the </w:t>
      </w:r>
      <w:r>
        <w:t xml:space="preserve">president’s </w:t>
      </w:r>
      <w:r>
        <w:t xml:space="preserve">speech </w:t>
      </w:r>
      <w:r>
        <w:t xml:space="preserve">sparked </w:t>
      </w:r>
      <w:r>
        <w:t xml:space="preserve">a </w:t>
      </w:r>
      <w:r>
        <w:t xml:space="preserve">lively </w:t>
      </w:r>
      <w:r>
        <w:t xml:space="preserve">conversation </w:t>
      </w:r>
      <w:r>
        <w:t xml:space="preserve">rather </w:t>
      </w:r>
      <w:r>
        <w:t xml:space="preserve">than </w:t>
      </w:r>
      <w:r>
        <w:t xml:space="preserve">universal </w:t>
      </w:r>
      <w:r>
        <w:t xml:space="preserve">applause. </w:t>
      </w:r>
    </w:p>
    <w:p>
      <w:pPr>
        <w:shd w:val="clear" w:color="auto" w:fill="D3D3D3"/>
      </w:pPr>
      <w:r>
        <w:rPr>
          <w:b/>
        </w:rPr>
        <w:t>Ottumwa</w:t>
      </w:r>
      <w:r>
        <w:t xml:space="preserve"> : Ottumwa/a town in southeast Iowa</w:t>
      </w:r>
    </w:p>
    <w:p>
      <w:pPr>
        <w:shd w:val="clear" w:color="auto" w:fill="D3D3D3"/>
      </w:pPr>
      <w:r>
        <w:rPr>
          <w:b/>
        </w:rPr>
        <w:t>Courier</w:t>
      </w:r>
      <w:r>
        <w:t xml:space="preserve"> : messenger/a person who carries a message</w:t>
      </w:r>
    </w:p>
    <w:p>
      <w:pPr>
        <w:shd w:val="clear" w:color="auto" w:fill="D3D3D3"/>
      </w:pPr>
      <w:r>
        <w:rPr>
          <w:b/>
        </w:rPr>
        <w:t>befitting</w:t>
      </w:r>
      <w:r>
        <w:t xml:space="preserve"> : suit/accord or comport with</w:t>
      </w:r>
    </w:p>
    <w:p>
      <w:r>
        <w:t xml:space="preserve">Most </w:t>
      </w:r>
      <w:r>
        <w:t xml:space="preserve">newspapers </w:t>
      </w:r>
      <w:r>
        <w:rPr>
          <w:b/>
        </w:rPr>
        <w:t xml:space="preserve">lauded </w:t>
      </w:r>
      <w:r>
        <w:t xml:space="preserve">it, </w:t>
      </w:r>
      <w:r>
        <w:t xml:space="preserve">but </w:t>
      </w:r>
      <w:r>
        <w:t xml:space="preserve">some </w:t>
      </w:r>
      <w:r>
        <w:t xml:space="preserve">expressed </w:t>
      </w:r>
      <w:r>
        <w:t xml:space="preserve">their </w:t>
      </w:r>
      <w:r>
        <w:t xml:space="preserve">doubts. </w:t>
      </w:r>
    </w:p>
    <w:p>
      <w:pPr>
        <w:shd w:val="clear" w:color="auto" w:fill="D3D3D3"/>
      </w:pPr>
      <w:r>
        <w:rPr>
          <w:b/>
        </w:rPr>
        <w:t>lauded</w:t>
      </w:r>
      <w:r>
        <w:t xml:space="preserve"> : proclaim/praise, glorify, or honor</w:t>
      </w:r>
    </w:p>
    <w:p>
      <w:r>
        <w:t xml:space="preserve">The </w:t>
      </w:r>
      <w:r>
        <w:t xml:space="preserve">Chicago </w:t>
      </w:r>
      <w:r>
        <w:t xml:space="preserve">Times </w:t>
      </w:r>
      <w:r>
        <w:t xml:space="preserve">wrote </w:t>
      </w:r>
      <w:r>
        <w:t xml:space="preserve">on </w:t>
      </w:r>
      <w:r>
        <w:t xml:space="preserve">November </w:t>
      </w:r>
      <w:r>
        <w:t xml:space="preserve">20 </w:t>
      </w:r>
      <w:r>
        <w:t xml:space="preserve">that </w:t>
      </w:r>
      <w:r>
        <w:t xml:space="preserve">“the </w:t>
      </w:r>
      <w:r>
        <w:t xml:space="preserve">cheek </w:t>
      </w:r>
      <w:r>
        <w:t xml:space="preserve">of </w:t>
      </w:r>
      <w:r>
        <w:t xml:space="preserve">every </w:t>
      </w:r>
      <w:r>
        <w:t xml:space="preserve">American </w:t>
      </w:r>
      <w:r>
        <w:t xml:space="preserve">must </w:t>
      </w:r>
      <w:r>
        <w:rPr>
          <w:b/>
        </w:rPr>
        <w:t xml:space="preserve">tingle </w:t>
      </w:r>
      <w:r>
        <w:t xml:space="preserve">with </w:t>
      </w:r>
      <w:r>
        <w:t xml:space="preserve">shame </w:t>
      </w:r>
      <w:r>
        <w:t xml:space="preserve">as </w:t>
      </w:r>
      <w:r>
        <w:t xml:space="preserve">he </w:t>
      </w:r>
      <w:r>
        <w:t xml:space="preserve">reads </w:t>
      </w:r>
      <w:r>
        <w:t xml:space="preserve">the </w:t>
      </w:r>
      <w:r>
        <w:t xml:space="preserve">silly, </w:t>
      </w:r>
      <w:r>
        <w:t xml:space="preserve">flat </w:t>
      </w:r>
      <w:r>
        <w:t xml:space="preserve">and </w:t>
      </w:r>
      <w:r>
        <w:t xml:space="preserve">dishwatery </w:t>
      </w:r>
      <w:r>
        <w:t xml:space="preserve">utterances” </w:t>
      </w:r>
      <w:r>
        <w:t xml:space="preserve">of </w:t>
      </w:r>
      <w:r>
        <w:t xml:space="preserve">President </w:t>
      </w:r>
      <w:r>
        <w:t xml:space="preserve">Lincoln.[54] </w:t>
      </w:r>
    </w:p>
    <w:p>
      <w:pPr>
        <w:shd w:val="clear" w:color="auto" w:fill="D3D3D3"/>
      </w:pPr>
      <w:r>
        <w:rPr>
          <w:b/>
        </w:rPr>
        <w:t>tingle</w:t>
      </w:r>
      <w:r>
        <w:t xml:space="preserve"> : prickle/cause a stinging or tingling sensation</w:t>
      </w:r>
    </w:p>
    <w:p>
      <w:r>
        <w:t xml:space="preserve">The </w:t>
      </w:r>
      <w:r>
        <w:t xml:space="preserve">Patriot </w:t>
      </w:r>
      <w:r>
        <w:t xml:space="preserve">&amp; </w:t>
      </w:r>
      <w:r>
        <w:t xml:space="preserve">Union, </w:t>
      </w:r>
      <w:r>
        <w:t xml:space="preserve">a </w:t>
      </w:r>
      <w:r>
        <w:t xml:space="preserve">local </w:t>
      </w:r>
      <w:r>
        <w:t xml:space="preserve">newspaper </w:t>
      </w:r>
      <w:r>
        <w:t xml:space="preserve">in </w:t>
      </w:r>
      <w:r>
        <w:rPr>
          <w:b/>
        </w:rPr>
        <w:t xml:space="preserve">Harrisburg, </w:t>
      </w:r>
      <w:r>
        <w:t xml:space="preserve">Pennsylvania, </w:t>
      </w:r>
      <w:r>
        <w:t xml:space="preserve">also </w:t>
      </w:r>
      <w:r>
        <w:t xml:space="preserve">blasted </w:t>
      </w:r>
      <w:r>
        <w:t xml:space="preserve">“the </w:t>
      </w:r>
      <w:r>
        <w:t xml:space="preserve">silly </w:t>
      </w:r>
      <w:r>
        <w:t xml:space="preserve">remarks </w:t>
      </w:r>
      <w:r>
        <w:t xml:space="preserve">of </w:t>
      </w:r>
      <w:r>
        <w:t xml:space="preserve">the </w:t>
      </w:r>
      <w:r>
        <w:t xml:space="preserve">President” </w:t>
      </w:r>
      <w:r>
        <w:t xml:space="preserve">and </w:t>
      </w:r>
      <w:r>
        <w:t xml:space="preserve">hoped </w:t>
      </w:r>
      <w:r>
        <w:t xml:space="preserve">that </w:t>
      </w:r>
      <w:r>
        <w:t xml:space="preserve">“the </w:t>
      </w:r>
      <w:r>
        <w:rPr>
          <w:b/>
        </w:rPr>
        <w:t xml:space="preserve">veil </w:t>
      </w:r>
      <w:r>
        <w:t xml:space="preserve">of </w:t>
      </w:r>
      <w:r>
        <w:rPr>
          <w:b/>
        </w:rPr>
        <w:t xml:space="preserve">oblivion </w:t>
      </w:r>
      <w:r>
        <w:t xml:space="preserve">shall </w:t>
      </w:r>
      <w:r>
        <w:t xml:space="preserve">be </w:t>
      </w:r>
      <w:r>
        <w:t xml:space="preserve">dropped </w:t>
      </w:r>
      <w:r>
        <w:t xml:space="preserve">over </w:t>
      </w:r>
      <w:r>
        <w:t xml:space="preserve">them </w:t>
      </w:r>
      <w:r>
        <w:t xml:space="preserve">and </w:t>
      </w:r>
      <w:r>
        <w:t xml:space="preserve">that </w:t>
      </w:r>
      <w:r>
        <w:t xml:space="preserve">they </w:t>
      </w:r>
      <w:r>
        <w:t xml:space="preserve">shall </w:t>
      </w:r>
      <w:r>
        <w:t xml:space="preserve">be </w:t>
      </w:r>
      <w:r>
        <w:t xml:space="preserve">no </w:t>
      </w:r>
      <w:r>
        <w:t xml:space="preserve">more </w:t>
      </w:r>
      <w:r>
        <w:t xml:space="preserve">repeated </w:t>
      </w:r>
      <w:r>
        <w:t xml:space="preserve">or </w:t>
      </w:r>
      <w:r>
        <w:t xml:space="preserve">thought </w:t>
      </w:r>
      <w:r>
        <w:t xml:space="preserve">of.”[55] </w:t>
      </w:r>
    </w:p>
    <w:p>
      <w:pPr>
        <w:shd w:val="clear" w:color="auto" w:fill="D3D3D3"/>
      </w:pPr>
      <w:r>
        <w:rPr>
          <w:b/>
        </w:rPr>
        <w:t>Harrisburg</w:t>
      </w:r>
      <w:r>
        <w:t xml:space="preserve"> : Harrisburg/capital of Pennsylvania; located in southern part of state</w:t>
      </w:r>
    </w:p>
    <w:p>
      <w:pPr>
        <w:shd w:val="clear" w:color="auto" w:fill="D3D3D3"/>
      </w:pPr>
      <w:r>
        <w:rPr>
          <w:b/>
        </w:rPr>
        <w:t>veil</w:t>
      </w:r>
      <w:r>
        <w:t xml:space="preserve"> : velum/a membranous covering attached to the immature fruiting body of certain mushrooms</w:t>
      </w:r>
    </w:p>
    <w:p>
      <w:pPr>
        <w:shd w:val="clear" w:color="auto" w:fill="D3D3D3"/>
      </w:pPr>
      <w:r>
        <w:rPr>
          <w:b/>
        </w:rPr>
        <w:t>oblivion</w:t>
      </w:r>
      <w:r>
        <w:t xml:space="preserve"> : limbo/the state of being disregarded or forgotten</w:t>
      </w:r>
    </w:p>
    <w:p>
      <w:r>
        <w:t xml:space="preserve">Though </w:t>
      </w:r>
      <w:r>
        <w:t xml:space="preserve">the </w:t>
      </w:r>
      <w:r>
        <w:t xml:space="preserve">country </w:t>
      </w:r>
      <w:r>
        <w:t xml:space="preserve">was </w:t>
      </w:r>
      <w:r>
        <w:t xml:space="preserve">in </w:t>
      </w:r>
      <w:r>
        <w:t xml:space="preserve">the </w:t>
      </w:r>
      <w:r>
        <w:t xml:space="preserve">midst </w:t>
      </w:r>
      <w:r>
        <w:t xml:space="preserve">of </w:t>
      </w:r>
      <w:r>
        <w:t xml:space="preserve">a </w:t>
      </w:r>
      <w:r>
        <w:t xml:space="preserve">civil </w:t>
      </w:r>
      <w:r>
        <w:t xml:space="preserve">war, </w:t>
      </w:r>
      <w:r>
        <w:t xml:space="preserve">journalists </w:t>
      </w:r>
      <w:r>
        <w:t xml:space="preserve">were </w:t>
      </w:r>
      <w:r>
        <w:t xml:space="preserve">free </w:t>
      </w:r>
      <w:r>
        <w:t xml:space="preserve">to </w:t>
      </w:r>
      <w:r>
        <w:t xml:space="preserve">publicly </w:t>
      </w:r>
      <w:r>
        <w:t xml:space="preserve">criticize—and </w:t>
      </w:r>
      <w:r>
        <w:t xml:space="preserve">even </w:t>
      </w:r>
      <w:r>
        <w:t xml:space="preserve">ridicule—the </w:t>
      </w:r>
      <w:r>
        <w:t xml:space="preserve">president. </w:t>
      </w:r>
    </w:p>
    <w:p>
      <w:pPr>
        <w:shd w:val="clear" w:color="auto" w:fill="D3D3D3"/>
      </w:pPr>
      <w:r>
        <w:rPr>
          <w:b/>
        </w:rPr>
        <w:t>ridicule</w:t>
      </w:r>
      <w:r>
        <w:t xml:space="preserve"> : blackguard/subject to laughter or ridicule</w:t>
      </w:r>
    </w:p>
    <w:p>
      <w:r>
        <w:t xml:space="preserve">Fast-forward </w:t>
      </w:r>
      <w:r>
        <w:t xml:space="preserve">a </w:t>
      </w:r>
      <w:r>
        <w:t xml:space="preserve">century, </w:t>
      </w:r>
      <w:r>
        <w:t xml:space="preserve">and </w:t>
      </w:r>
      <w:r>
        <w:t xml:space="preserve">things </w:t>
      </w:r>
      <w:r>
        <w:t xml:space="preserve">really </w:t>
      </w:r>
      <w:r>
        <w:t xml:space="preserve">picked </w:t>
      </w:r>
      <w:r>
        <w:t xml:space="preserve">up </w:t>
      </w:r>
      <w:r>
        <w:t xml:space="preserve">speed. </w:t>
      </w:r>
      <w:r>
        <w:t xml:space="preserve">For </w:t>
      </w:r>
      <w:r>
        <w:t xml:space="preserve">the </w:t>
      </w:r>
      <w:r>
        <w:t xml:space="preserve">first </w:t>
      </w:r>
      <w:r>
        <w:t xml:space="preserve">time </w:t>
      </w:r>
      <w:r>
        <w:t xml:space="preserve">in </w:t>
      </w:r>
      <w:r>
        <w:t xml:space="preserve">history, </w:t>
      </w:r>
      <w:r>
        <w:t xml:space="preserve">new </w:t>
      </w:r>
      <w:r>
        <w:t xml:space="preserve">technologies </w:t>
      </w:r>
      <w:r>
        <w:t xml:space="preserve">allowed </w:t>
      </w:r>
      <w:r>
        <w:t xml:space="preserve">masses </w:t>
      </w:r>
      <w:r>
        <w:t xml:space="preserve">of </w:t>
      </w:r>
      <w:r>
        <w:t xml:space="preserve">people, </w:t>
      </w:r>
      <w:r>
        <w:t xml:space="preserve">spread </w:t>
      </w:r>
      <w:r>
        <w:t xml:space="preserve">over </w:t>
      </w:r>
      <w:r>
        <w:t xml:space="preserve">vast </w:t>
      </w:r>
      <w:r>
        <w:rPr>
          <w:b/>
        </w:rPr>
        <w:t xml:space="preserve">swaths </w:t>
      </w:r>
      <w:r>
        <w:t xml:space="preserve">of </w:t>
      </w:r>
      <w:r>
        <w:t xml:space="preserve">territory, </w:t>
      </w:r>
      <w:r>
        <w:t xml:space="preserve">to </w:t>
      </w:r>
      <w:r>
        <w:t xml:space="preserve">connect </w:t>
      </w:r>
      <w:r>
        <w:t xml:space="preserve">in </w:t>
      </w:r>
      <w:r>
        <w:t xml:space="preserve">real </w:t>
      </w:r>
      <w:r>
        <w:t xml:space="preserve">time. </w:t>
      </w:r>
    </w:p>
    <w:p>
      <w:pPr>
        <w:shd w:val="clear" w:color="auto" w:fill="D3D3D3"/>
      </w:pPr>
      <w:r>
        <w:rPr>
          <w:b/>
        </w:rPr>
        <w:t>swaths</w:t>
      </w:r>
      <w:r>
        <w:t xml:space="preserve"> : space/the space created by the swing of a scythe or the cut of a mowing machine</w:t>
      </w:r>
    </w:p>
    <w:p>
      <w:r>
        <w:t xml:space="preserve">In </w:t>
      </w:r>
      <w:r>
        <w:t xml:space="preserve">1960, </w:t>
      </w:r>
      <w:r>
        <w:t xml:space="preserve">about </w:t>
      </w:r>
      <w:r>
        <w:t xml:space="preserve">seventy </w:t>
      </w:r>
      <w:r>
        <w:t xml:space="preserve">million </w:t>
      </w:r>
      <w:r>
        <w:t xml:space="preserve">Americans </w:t>
      </w:r>
      <w:r>
        <w:t xml:space="preserve">(39 </w:t>
      </w:r>
      <w:r>
        <w:t xml:space="preserve">percent </w:t>
      </w:r>
      <w:r>
        <w:t xml:space="preserve">of </w:t>
      </w:r>
      <w:r>
        <w:t xml:space="preserve">the </w:t>
      </w:r>
      <w:r>
        <w:t xml:space="preserve">total </w:t>
      </w:r>
      <w:r>
        <w:t xml:space="preserve">population), </w:t>
      </w:r>
      <w:r>
        <w:rPr>
          <w:b/>
        </w:rPr>
        <w:t xml:space="preserve">dispersed </w:t>
      </w:r>
      <w:r>
        <w:t xml:space="preserve">over </w:t>
      </w:r>
      <w:r>
        <w:t xml:space="preserve">the </w:t>
      </w:r>
      <w:r>
        <w:t xml:space="preserve">North </w:t>
      </w:r>
    </w:p>
    <w:p>
      <w:pPr>
        <w:shd w:val="clear" w:color="auto" w:fill="D3D3D3"/>
      </w:pPr>
      <w:r>
        <w:rPr>
          <w:b/>
        </w:rPr>
        <w:t>dispersed</w:t>
      </w:r>
      <w:r>
        <w:t xml:space="preserve"> : separate/separate (light) into spectral rays</w:t>
      </w:r>
    </w:p>
    <w:p/>
    <w:p>
      <w:r>
        <w:t xml:space="preserve">American </w:t>
      </w:r>
      <w:r>
        <w:t xml:space="preserve">continent </w:t>
      </w:r>
      <w:r>
        <w:t xml:space="preserve">and </w:t>
      </w:r>
      <w:r>
        <w:t xml:space="preserve">beyond, </w:t>
      </w:r>
      <w:r>
        <w:t xml:space="preserve">watched </w:t>
      </w:r>
      <w:r>
        <w:t xml:space="preserve">the </w:t>
      </w:r>
      <w:r>
        <w:t xml:space="preserve">Nixon-Kennedy </w:t>
      </w:r>
      <w:r>
        <w:t xml:space="preserve">presidential </w:t>
      </w:r>
      <w:r>
        <w:t xml:space="preserve">debates </w:t>
      </w:r>
      <w:r>
        <w:t xml:space="preserve">live </w:t>
      </w:r>
      <w:r>
        <w:t xml:space="preserve">on </w:t>
      </w:r>
      <w:r>
        <w:t xml:space="preserve">television, </w:t>
      </w:r>
      <w:r>
        <w:t xml:space="preserve">with </w:t>
      </w:r>
      <w:r>
        <w:t xml:space="preserve">millions </w:t>
      </w:r>
      <w:r>
        <w:t xml:space="preserve">more </w:t>
      </w:r>
      <w:r>
        <w:t xml:space="preserve">listening </w:t>
      </w:r>
      <w:r>
        <w:t xml:space="preserve">on </w:t>
      </w:r>
      <w:r>
        <w:t xml:space="preserve">the </w:t>
      </w:r>
      <w:r>
        <w:t xml:space="preserve">radio.[56] </w:t>
      </w:r>
      <w:r>
        <w:t xml:space="preserve">The </w:t>
      </w:r>
      <w:r>
        <w:t xml:space="preserve">only </w:t>
      </w:r>
      <w:r>
        <w:t xml:space="preserve">effort </w:t>
      </w:r>
      <w:r>
        <w:t xml:space="preserve">viewers </w:t>
      </w:r>
      <w:r>
        <w:t xml:space="preserve">and </w:t>
      </w:r>
      <w:r>
        <w:t xml:space="preserve">listeners </w:t>
      </w:r>
      <w:r>
        <w:t xml:space="preserve">had </w:t>
      </w:r>
      <w:r>
        <w:t xml:space="preserve">to </w:t>
      </w:r>
      <w:r>
        <w:t xml:space="preserve">make </w:t>
      </w:r>
      <w:r>
        <w:t xml:space="preserve">was </w:t>
      </w:r>
      <w:r>
        <w:t xml:space="preserve">to </w:t>
      </w:r>
      <w:r>
        <w:t xml:space="preserve">press </w:t>
      </w:r>
      <w:r>
        <w:t xml:space="preserve">a </w:t>
      </w:r>
      <w:r>
        <w:t xml:space="preserve">button </w:t>
      </w:r>
      <w:r>
        <w:t xml:space="preserve">while </w:t>
      </w:r>
      <w:r>
        <w:t xml:space="preserve">sitting </w:t>
      </w:r>
      <w:r>
        <w:t xml:space="preserve">in </w:t>
      </w:r>
      <w:r>
        <w:t xml:space="preserve">their </w:t>
      </w:r>
      <w:r>
        <w:t xml:space="preserve">homes. </w:t>
      </w:r>
      <w:r>
        <w:t xml:space="preserve">Large-scale </w:t>
      </w:r>
      <w:r>
        <w:t xml:space="preserve">democracy </w:t>
      </w:r>
      <w:r>
        <w:t xml:space="preserve">had </w:t>
      </w:r>
      <w:r>
        <w:t xml:space="preserve">now </w:t>
      </w:r>
      <w:r>
        <w:t xml:space="preserve">become </w:t>
      </w:r>
      <w:r>
        <w:t xml:space="preserve">feasible. </w:t>
      </w:r>
      <w:r>
        <w:t xml:space="preserve">Millions </w:t>
      </w:r>
      <w:r>
        <w:t xml:space="preserve">of </w:t>
      </w:r>
      <w:r>
        <w:t xml:space="preserve">people </w:t>
      </w:r>
      <w:r>
        <w:t xml:space="preserve">separated </w:t>
      </w:r>
      <w:r>
        <w:t xml:space="preserve">by </w:t>
      </w:r>
      <w:r>
        <w:t xml:space="preserve">thousands </w:t>
      </w:r>
      <w:r>
        <w:t xml:space="preserve">of </w:t>
      </w:r>
      <w:r>
        <w:t xml:space="preserve">kilometers </w:t>
      </w:r>
      <w:r>
        <w:t xml:space="preserve">could </w:t>
      </w:r>
      <w:r>
        <w:t xml:space="preserve">conduct </w:t>
      </w:r>
      <w:r>
        <w:t xml:space="preserve">informed </w:t>
      </w:r>
      <w:r>
        <w:t xml:space="preserve">and </w:t>
      </w:r>
      <w:r>
        <w:t xml:space="preserve">meaningful </w:t>
      </w:r>
      <w:r>
        <w:t xml:space="preserve">public </w:t>
      </w:r>
      <w:r>
        <w:t xml:space="preserve">debates </w:t>
      </w:r>
      <w:r>
        <w:t xml:space="preserve">about </w:t>
      </w:r>
      <w:r>
        <w:t xml:space="preserve">the </w:t>
      </w:r>
      <w:r>
        <w:t xml:space="preserve">rapidly </w:t>
      </w:r>
      <w:r>
        <w:t xml:space="preserve">evolving </w:t>
      </w:r>
      <w:r>
        <w:t xml:space="preserve">issues </w:t>
      </w:r>
      <w:r>
        <w:t xml:space="preserve">of </w:t>
      </w:r>
      <w:r>
        <w:t xml:space="preserve">the </w:t>
      </w:r>
      <w:r>
        <w:t xml:space="preserve">day. </w:t>
      </w:r>
      <w:r>
        <w:t xml:space="preserve">By </w:t>
      </w:r>
      <w:r>
        <w:t xml:space="preserve">1960, </w:t>
      </w:r>
      <w:r>
        <w:t xml:space="preserve">all </w:t>
      </w:r>
      <w:r>
        <w:t xml:space="preserve">adult </w:t>
      </w:r>
      <w:r>
        <w:t xml:space="preserve">Americans </w:t>
      </w:r>
      <w:r>
        <w:t xml:space="preserve">were </w:t>
      </w:r>
      <w:r>
        <w:rPr>
          <w:b/>
        </w:rPr>
        <w:t xml:space="preserve">theoretically </w:t>
      </w:r>
      <w:r>
        <w:t xml:space="preserve">eligible </w:t>
      </w:r>
      <w:r>
        <w:t xml:space="preserve">to </w:t>
      </w:r>
      <w:r>
        <w:t xml:space="preserve">vote, </w:t>
      </w:r>
      <w:r>
        <w:t xml:space="preserve">and </w:t>
      </w:r>
      <w:r>
        <w:t xml:space="preserve">close </w:t>
      </w:r>
      <w:r>
        <w:t xml:space="preserve">to </w:t>
      </w:r>
      <w:r>
        <w:t xml:space="preserve">seventy </w:t>
      </w:r>
      <w:r>
        <w:t xml:space="preserve">million </w:t>
      </w:r>
      <w:r>
        <w:t xml:space="preserve">(about </w:t>
      </w:r>
      <w:r>
        <w:t xml:space="preserve">64 </w:t>
      </w:r>
      <w:r>
        <w:t xml:space="preserve">percent </w:t>
      </w:r>
      <w:r>
        <w:t xml:space="preserve">of </w:t>
      </w:r>
      <w:r>
        <w:t xml:space="preserve">the </w:t>
      </w:r>
      <w:r>
        <w:t xml:space="preserve">electorate) </w:t>
      </w:r>
      <w:r>
        <w:t xml:space="preserve">actually </w:t>
      </w:r>
      <w:r>
        <w:t xml:space="preserve">did </w:t>
      </w:r>
      <w:r>
        <w:t xml:space="preserve">so— </w:t>
      </w:r>
      <w:r>
        <w:t xml:space="preserve">though </w:t>
      </w:r>
      <w:r>
        <w:t xml:space="preserve">millions </w:t>
      </w:r>
      <w:r>
        <w:t xml:space="preserve">of </w:t>
      </w:r>
      <w:r>
        <w:t xml:space="preserve">Blacks </w:t>
      </w:r>
      <w:r>
        <w:t xml:space="preserve">and </w:t>
      </w:r>
      <w:r>
        <w:t xml:space="preserve">other </w:t>
      </w:r>
      <w:r>
        <w:rPr>
          <w:b/>
        </w:rPr>
        <w:t xml:space="preserve">disenfranchised </w:t>
      </w:r>
      <w:r>
        <w:t xml:space="preserve">groups </w:t>
      </w:r>
      <w:r>
        <w:t xml:space="preserve">were </w:t>
      </w:r>
      <w:r>
        <w:t xml:space="preserve">prevented </w:t>
      </w:r>
      <w:r>
        <w:t xml:space="preserve">from </w:t>
      </w:r>
      <w:r>
        <w:t xml:space="preserve">voting </w:t>
      </w:r>
      <w:r>
        <w:t xml:space="preserve">through </w:t>
      </w:r>
      <w:r>
        <w:t xml:space="preserve">various </w:t>
      </w:r>
      <w:r>
        <w:t xml:space="preserve">voter-suppression </w:t>
      </w:r>
      <w:r>
        <w:t xml:space="preserve">schemes.[57] </w:t>
      </w:r>
      <w:r>
        <w:t xml:space="preserve">As </w:t>
      </w:r>
      <w:r>
        <w:t xml:space="preserve">always, </w:t>
      </w:r>
      <w:r>
        <w:t xml:space="preserve">we </w:t>
      </w:r>
      <w:r>
        <w:t xml:space="preserve">should </w:t>
      </w:r>
      <w:r>
        <w:rPr>
          <w:b/>
        </w:rPr>
        <w:t xml:space="preserve">beware </w:t>
      </w:r>
      <w:r>
        <w:t xml:space="preserve">of </w:t>
      </w:r>
      <w:r>
        <w:t xml:space="preserve">technological </w:t>
      </w:r>
      <w:r>
        <w:rPr>
          <w:b/>
        </w:rPr>
        <w:t xml:space="preserve">determinism </w:t>
      </w:r>
      <w:r>
        <w:t xml:space="preserve">and </w:t>
      </w:r>
      <w:r>
        <w:t xml:space="preserve">of </w:t>
      </w:r>
      <w:r>
        <w:t xml:space="preserve">concluding </w:t>
      </w:r>
      <w:r>
        <w:t xml:space="preserve">that </w:t>
      </w:r>
      <w:r>
        <w:t xml:space="preserve">the </w:t>
      </w:r>
      <w:r>
        <w:t xml:space="preserve">rise </w:t>
      </w:r>
      <w:r>
        <w:t xml:space="preserve">of </w:t>
      </w:r>
      <w:r>
        <w:t xml:space="preserve">mass </w:t>
      </w:r>
      <w:r>
        <w:t xml:space="preserve">media </w:t>
      </w:r>
      <w:r>
        <w:t xml:space="preserve">led </w:t>
      </w:r>
      <w:r>
        <w:t xml:space="preserve">to </w:t>
      </w:r>
      <w:r>
        <w:t xml:space="preserve">the </w:t>
      </w:r>
      <w:r>
        <w:t xml:space="preserve">rise </w:t>
      </w:r>
      <w:r>
        <w:t xml:space="preserve">of </w:t>
      </w:r>
      <w:r>
        <w:t xml:space="preserve">large-scale </w:t>
      </w:r>
      <w:r>
        <w:t xml:space="preserve">democracy. </w:t>
      </w:r>
    </w:p>
    <w:p>
      <w:pPr>
        <w:shd w:val="clear" w:color="auto" w:fill="D3D3D3"/>
      </w:pPr>
      <w:r>
        <w:rPr>
          <w:b/>
        </w:rPr>
        <w:t>theoretically</w:t>
      </w:r>
      <w:r>
        <w:t xml:space="preserve"> : /in theory; according to the assumed facts</w:t>
      </w:r>
    </w:p>
    <w:p>
      <w:pPr>
        <w:shd w:val="clear" w:color="auto" w:fill="D3D3D3"/>
      </w:pPr>
      <w:r>
        <w:rPr>
          <w:b/>
        </w:rPr>
        <w:t>disenfranchised</w:t>
      </w:r>
      <w:r>
        <w:t xml:space="preserve"> : disfranchised/deprived of the rights of citizenship especially the right to vote</w:t>
      </w:r>
    </w:p>
    <w:p>
      <w:pPr>
        <w:shd w:val="clear" w:color="auto" w:fill="D3D3D3"/>
      </w:pPr>
      <w:r>
        <w:rPr>
          <w:b/>
        </w:rPr>
        <w:t>beware</w:t>
      </w:r>
      <w:r>
        <w:t xml:space="preserve"> : mind/be on one's guard; be cautious or wary about; be alert to</w:t>
      </w:r>
    </w:p>
    <w:p>
      <w:pPr>
        <w:shd w:val="clear" w:color="auto" w:fill="D3D3D3"/>
      </w:pPr>
      <w:r>
        <w:rPr>
          <w:b/>
        </w:rPr>
        <w:t>determinism</w:t>
      </w:r>
      <w:r>
        <w:t xml:space="preserve"> : philosophical_doctrine/(philosophy) a philosophical theory holding that all events are inevitable consequences of antecedent sufficient causes; often understood as denying the possibility of free will</w:t>
      </w:r>
    </w:p>
    <w:p>
      <w:r>
        <w:t xml:space="preserve">Mass </w:t>
      </w:r>
      <w:r>
        <w:t xml:space="preserve">media </w:t>
      </w:r>
      <w:r>
        <w:t xml:space="preserve">made </w:t>
      </w:r>
      <w:r>
        <w:t xml:space="preserve">large-scale </w:t>
      </w:r>
      <w:r>
        <w:t xml:space="preserve">democracy </w:t>
      </w:r>
      <w:r>
        <w:t xml:space="preserve">possible, </w:t>
      </w:r>
      <w:r>
        <w:t xml:space="preserve">rather </w:t>
      </w:r>
      <w:r>
        <w:t xml:space="preserve">than </w:t>
      </w:r>
      <w:r>
        <w:t xml:space="preserve">inevitable. </w:t>
      </w:r>
      <w:r>
        <w:t xml:space="preserve">And </w:t>
      </w:r>
      <w:r>
        <w:t xml:space="preserve">it </w:t>
      </w:r>
      <w:r>
        <w:t xml:space="preserve">also </w:t>
      </w:r>
      <w:r>
        <w:t xml:space="preserve">made </w:t>
      </w:r>
      <w:r>
        <w:t xml:space="preserve">possible </w:t>
      </w:r>
      <w:r>
        <w:t xml:space="preserve">other </w:t>
      </w:r>
      <w:r>
        <w:t xml:space="preserve">types </w:t>
      </w:r>
      <w:r>
        <w:t xml:space="preserve">of </w:t>
      </w:r>
      <w:r>
        <w:t xml:space="preserve">regimes. </w:t>
      </w:r>
      <w:r>
        <w:t xml:space="preserve">In </w:t>
      </w:r>
      <w:r>
        <w:t xml:space="preserve">particular, </w:t>
      </w:r>
      <w:r>
        <w:t xml:space="preserve">the </w:t>
      </w:r>
      <w:r>
        <w:t xml:space="preserve">new </w:t>
      </w:r>
      <w:r>
        <w:t xml:space="preserve">information </w:t>
      </w:r>
      <w:r>
        <w:t xml:space="preserve">technologies </w:t>
      </w:r>
      <w:r>
        <w:t xml:space="preserve">of </w:t>
      </w:r>
      <w:r>
        <w:t xml:space="preserve">the </w:t>
      </w:r>
      <w:r>
        <w:t xml:space="preserve">modern </w:t>
      </w:r>
      <w:r>
        <w:t xml:space="preserve">age </w:t>
      </w:r>
      <w:r>
        <w:t xml:space="preserve">opened </w:t>
      </w:r>
      <w:r>
        <w:t xml:space="preserve">the </w:t>
      </w:r>
      <w:r>
        <w:t xml:space="preserve">door </w:t>
      </w:r>
      <w:r>
        <w:t xml:space="preserve">for </w:t>
      </w:r>
      <w:r>
        <w:t xml:space="preserve">large- </w:t>
      </w:r>
      <w:r>
        <w:t xml:space="preserve">scale </w:t>
      </w:r>
      <w:r>
        <w:rPr>
          <w:b/>
        </w:rPr>
        <w:t xml:space="preserve">totalitarian </w:t>
      </w:r>
      <w:r>
        <w:t xml:space="preserve">regimes. </w:t>
      </w:r>
    </w:p>
    <w:p>
      <w:pPr>
        <w:shd w:val="clear" w:color="auto" w:fill="D3D3D3"/>
      </w:pPr>
      <w:r>
        <w:rPr>
          <w:b/>
        </w:rPr>
        <w:t>totalitarian</w:t>
      </w:r>
      <w:r>
        <w:t xml:space="preserve"> : totalistic/of or relating to the principles of totalitarianism according to which the state regulates every realm of life</w:t>
      </w:r>
    </w:p>
    <w:p>
      <w:r>
        <w:t xml:space="preserve">Like </w:t>
      </w:r>
      <w:r>
        <w:t xml:space="preserve">Nixon </w:t>
      </w:r>
      <w:r>
        <w:t xml:space="preserve">and </w:t>
      </w:r>
      <w:r>
        <w:t xml:space="preserve">Kennedy, </w:t>
      </w:r>
      <w:r>
        <w:rPr>
          <w:b/>
        </w:rPr>
        <w:t xml:space="preserve">Stalin </w:t>
      </w:r>
      <w:r>
        <w:t xml:space="preserve">and </w:t>
      </w:r>
      <w:r>
        <w:rPr>
          <w:b/>
        </w:rPr>
        <w:t xml:space="preserve">Khrushchev </w:t>
      </w:r>
      <w:r>
        <w:t xml:space="preserve">could </w:t>
      </w:r>
      <w:r>
        <w:t xml:space="preserve">say </w:t>
      </w:r>
      <w:r>
        <w:t xml:space="preserve">something </w:t>
      </w:r>
      <w:r>
        <w:t xml:space="preserve">over </w:t>
      </w:r>
      <w:r>
        <w:t xml:space="preserve">the </w:t>
      </w:r>
      <w:r>
        <w:t xml:space="preserve">radio </w:t>
      </w:r>
      <w:r>
        <w:t xml:space="preserve">and </w:t>
      </w:r>
      <w:r>
        <w:t xml:space="preserve">be </w:t>
      </w:r>
      <w:r>
        <w:t xml:space="preserve">heard </w:t>
      </w:r>
      <w:r>
        <w:t xml:space="preserve">instantaneously </w:t>
      </w:r>
      <w:r>
        <w:t xml:space="preserve">by </w:t>
      </w:r>
      <w:r>
        <w:t xml:space="preserve">hundreds </w:t>
      </w:r>
      <w:r>
        <w:t xml:space="preserve">of </w:t>
      </w:r>
      <w:r>
        <w:t xml:space="preserve">millions </w:t>
      </w:r>
      <w:r>
        <w:t xml:space="preserve">of </w:t>
      </w:r>
      <w:r>
        <w:t xml:space="preserve">people </w:t>
      </w:r>
      <w:r>
        <w:t xml:space="preserve">from </w:t>
      </w:r>
      <w:r>
        <w:rPr>
          <w:b/>
        </w:rPr>
        <w:t xml:space="preserve">Vladivostok </w:t>
      </w:r>
      <w:r>
        <w:t xml:space="preserve">to </w:t>
      </w:r>
      <w:r>
        <w:t xml:space="preserve">Kaliningrad. </w:t>
      </w:r>
    </w:p>
    <w:p>
      <w:pPr>
        <w:shd w:val="clear" w:color="auto" w:fill="D3D3D3"/>
      </w:pPr>
      <w:r>
        <w:rPr>
          <w:b/>
        </w:rPr>
        <w:t>Stalin</w:t>
      </w:r>
      <w:r>
        <w:t xml:space="preserve"> : Stalin/Russian leader who succeeded Lenin as head of the Communist Party and created a totalitarian state by purging all opposition (1879-1953)</w:t>
      </w:r>
    </w:p>
    <w:p>
      <w:pPr>
        <w:shd w:val="clear" w:color="auto" w:fill="D3D3D3"/>
      </w:pPr>
      <w:r>
        <w:rPr>
          <w:b/>
        </w:rPr>
        <w:t>Khrushchev</w:t>
      </w:r>
      <w:r>
        <w:t xml:space="preserve"> : Khrushchev/Soviet statesman and premier who denounced Stalin (1894-1971)</w:t>
      </w:r>
    </w:p>
    <w:p>
      <w:pPr>
        <w:shd w:val="clear" w:color="auto" w:fill="D3D3D3"/>
      </w:pPr>
      <w:r>
        <w:rPr>
          <w:b/>
        </w:rPr>
        <w:t>Vladivostok</w:t>
      </w:r>
      <w:r>
        <w:t xml:space="preserve"> : Vladivostok/a seaport in the Asian part of Russia</w:t>
      </w:r>
    </w:p>
    <w:p>
      <w:r>
        <w:t xml:space="preserve">They </w:t>
      </w:r>
      <w:r>
        <w:t xml:space="preserve">could </w:t>
      </w:r>
      <w:r>
        <w:t xml:space="preserve">also </w:t>
      </w:r>
      <w:r>
        <w:t xml:space="preserve">receive </w:t>
      </w:r>
      <w:r>
        <w:t xml:space="preserve">daily </w:t>
      </w:r>
      <w:r>
        <w:t xml:space="preserve">reports </w:t>
      </w:r>
      <w:r>
        <w:t xml:space="preserve">by </w:t>
      </w:r>
      <w:r>
        <w:t xml:space="preserve">phone </w:t>
      </w:r>
      <w:r>
        <w:t xml:space="preserve">and </w:t>
      </w:r>
      <w:r>
        <w:t xml:space="preserve">telegraph </w:t>
      </w:r>
      <w:r>
        <w:t xml:space="preserve">from </w:t>
      </w:r>
      <w:r>
        <w:t xml:space="preserve">millions </w:t>
      </w:r>
      <w:r>
        <w:t xml:space="preserve">of </w:t>
      </w:r>
      <w:r>
        <w:t xml:space="preserve">secret </w:t>
      </w:r>
      <w:r>
        <w:t xml:space="preserve">police </w:t>
      </w:r>
      <w:r>
        <w:t xml:space="preserve">agents </w:t>
      </w:r>
      <w:r>
        <w:t xml:space="preserve">and </w:t>
      </w:r>
      <w:r>
        <w:t xml:space="preserve">informers. </w:t>
      </w:r>
      <w:r>
        <w:t xml:space="preserve">If </w:t>
      </w:r>
      <w:r>
        <w:t xml:space="preserve">a </w:t>
      </w:r>
      <w:r>
        <w:t xml:space="preserve">newspaper </w:t>
      </w:r>
      <w:r>
        <w:t xml:space="preserve">in </w:t>
      </w:r>
      <w:r>
        <w:rPr>
          <w:b/>
        </w:rPr>
        <w:t xml:space="preserve">Vladivostok </w:t>
      </w:r>
      <w:r>
        <w:t xml:space="preserve">or </w:t>
      </w:r>
      <w:r>
        <w:t xml:space="preserve">Kaliningrad </w:t>
      </w:r>
      <w:r>
        <w:t xml:space="preserve">wrote </w:t>
      </w:r>
      <w:r>
        <w:t xml:space="preserve">that </w:t>
      </w:r>
      <w:r>
        <w:t xml:space="preserve">the </w:t>
      </w:r>
      <w:r>
        <w:t xml:space="preserve">supreme </w:t>
      </w:r>
      <w:r>
        <w:t xml:space="preserve">leader’s </w:t>
      </w:r>
      <w:r>
        <w:t xml:space="preserve">latest </w:t>
      </w:r>
      <w:r>
        <w:t xml:space="preserve">speech </w:t>
      </w:r>
      <w:r>
        <w:t xml:space="preserve">was </w:t>
      </w:r>
      <w:r>
        <w:t xml:space="preserve">silly </w:t>
      </w:r>
      <w:r>
        <w:t xml:space="preserve">(as </w:t>
      </w:r>
      <w:r>
        <w:t xml:space="preserve">happened </w:t>
      </w:r>
      <w:r>
        <w:t xml:space="preserve">to </w:t>
      </w:r>
      <w:r>
        <w:t xml:space="preserve">Lincoln’s </w:t>
      </w:r>
      <w:r>
        <w:rPr>
          <w:b/>
        </w:rPr>
        <w:t xml:space="preserve">Gettysburg </w:t>
      </w:r>
      <w:r>
        <w:t xml:space="preserve">Address), </w:t>
      </w:r>
      <w:r>
        <w:t xml:space="preserve">then </w:t>
      </w:r>
      <w:r>
        <w:t xml:space="preserve">everyone </w:t>
      </w:r>
      <w:r>
        <w:t xml:space="preserve">involved—from </w:t>
      </w:r>
      <w:r>
        <w:t xml:space="preserve">the </w:t>
      </w:r>
      <w:r>
        <w:t xml:space="preserve">editor </w:t>
      </w:r>
      <w:r>
        <w:t xml:space="preserve">in </w:t>
      </w:r>
      <w:r>
        <w:t xml:space="preserve">chief </w:t>
      </w:r>
      <w:r>
        <w:t xml:space="preserve">to </w:t>
      </w:r>
      <w:r>
        <w:t xml:space="preserve">the </w:t>
      </w:r>
      <w:r>
        <w:t xml:space="preserve">typesetters—would </w:t>
      </w:r>
      <w:r>
        <w:t xml:space="preserve">likely </w:t>
      </w:r>
      <w:r>
        <w:t xml:space="preserve">have </w:t>
      </w:r>
      <w:r>
        <w:t xml:space="preserve">received </w:t>
      </w:r>
      <w:r>
        <w:t xml:space="preserve">a </w:t>
      </w:r>
      <w:r>
        <w:t xml:space="preserve">visit </w:t>
      </w:r>
      <w:r>
        <w:t xml:space="preserve">from </w:t>
      </w:r>
      <w:r>
        <w:t xml:space="preserve">the </w:t>
      </w:r>
      <w:r>
        <w:rPr>
          <w:b/>
        </w:rPr>
        <w:t xml:space="preserve">KGB. </w:t>
      </w:r>
    </w:p>
    <w:p>
      <w:pPr>
        <w:shd w:val="clear" w:color="auto" w:fill="D3D3D3"/>
      </w:pPr>
      <w:r>
        <w:rPr>
          <w:b/>
        </w:rPr>
        <w:t>Vladivostok</w:t>
      </w:r>
      <w:r>
        <w:t xml:space="preserve"> : Vladivostok/a seaport in the Asian part of Russia</w:t>
      </w:r>
    </w:p>
    <w:p>
      <w:pPr>
        <w:shd w:val="clear" w:color="auto" w:fill="D3D3D3"/>
      </w:pPr>
      <w:r>
        <w:rPr>
          <w:b/>
        </w:rPr>
        <w:t>Gettysburg</w:t>
      </w:r>
      <w:r>
        <w:t xml:space="preserve"> : Gettysburg/a small town in southern Pennsylvania; site of a national cemetery</w:t>
      </w:r>
    </w:p>
    <w:p>
      <w:pPr>
        <w:shd w:val="clear" w:color="auto" w:fill="D3D3D3"/>
      </w:pPr>
      <w:r>
        <w:rPr>
          <w:b/>
        </w:rPr>
        <w:t>typesetters</w:t>
      </w:r>
      <w:r>
        <w:t xml:space="preserve"> : compositor/one who sets written material into type</w:t>
      </w:r>
    </w:p>
    <w:p>
      <w:pPr>
        <w:shd w:val="clear" w:color="auto" w:fill="D3D3D3"/>
      </w:pPr>
      <w:r>
        <w:rPr>
          <w:b/>
        </w:rPr>
        <w:t>KGB</w:t>
      </w:r>
      <w:r>
        <w:t xml:space="preserve"> : KGB/formerly the predominant security police organization of Soviet Russia</w:t>
      </w:r>
    </w:p>
    <w:p>
      <w:r>
        <w:t xml:space="preserve">A </w:t>
      </w:r>
      <w:r>
        <w:t xml:space="preserve">BRIEF </w:t>
      </w:r>
      <w:r>
        <w:t xml:space="preserve">HISTORY </w:t>
      </w:r>
      <w:r>
        <w:t xml:space="preserve">OF </w:t>
      </w:r>
      <w:r>
        <w:rPr>
          <w:b/>
        </w:rPr>
        <w:t xml:space="preserve">TOTALITARIANISM </w:t>
      </w:r>
      <w:r>
        <w:t xml:space="preserve">Totalitarian </w:t>
      </w:r>
      <w:r>
        <w:t xml:space="preserve">systems </w:t>
      </w:r>
      <w:r>
        <w:t xml:space="preserve">assume </w:t>
      </w:r>
      <w:r>
        <w:t xml:space="preserve">their </w:t>
      </w:r>
      <w:r>
        <w:t xml:space="preserve">own </w:t>
      </w:r>
      <w:r>
        <w:t xml:space="preserve">infallibility, </w:t>
      </w:r>
      <w:r>
        <w:t xml:space="preserve">and </w:t>
      </w:r>
      <w:r>
        <w:t xml:space="preserve">seek </w:t>
      </w:r>
      <w:r>
        <w:t xml:space="preserve">total </w:t>
      </w:r>
      <w:r>
        <w:t xml:space="preserve">control </w:t>
      </w:r>
      <w:r>
        <w:t xml:space="preserve">over </w:t>
      </w:r>
      <w:r>
        <w:t xml:space="preserve">the </w:t>
      </w:r>
      <w:r>
        <w:t xml:space="preserve">totality </w:t>
      </w:r>
      <w:r>
        <w:t xml:space="preserve">of </w:t>
      </w:r>
      <w:r>
        <w:t xml:space="preserve">people’s </w:t>
      </w:r>
      <w:r>
        <w:t xml:space="preserve">lives. </w:t>
      </w:r>
    </w:p>
    <w:p>
      <w:pPr>
        <w:shd w:val="clear" w:color="auto" w:fill="D3D3D3"/>
      </w:pPr>
      <w:r>
        <w:rPr>
          <w:b/>
        </w:rPr>
        <w:t>TOTALITARIANISM</w:t>
      </w:r>
      <w:r>
        <w:t xml:space="preserve"> : absolutism/the principle of complete and unrestricted power in government</w:t>
      </w:r>
    </w:p>
    <w:p>
      <w:r>
        <w:t xml:space="preserve">Before </w:t>
      </w:r>
      <w:r>
        <w:t xml:space="preserve">the </w:t>
      </w:r>
      <w:r>
        <w:t xml:space="preserve">invention </w:t>
      </w:r>
      <w:r>
        <w:t xml:space="preserve">of </w:t>
      </w:r>
      <w:r>
        <w:t xml:space="preserve">the </w:t>
      </w:r>
      <w:r>
        <w:t xml:space="preserve">telegraph, </w:t>
      </w:r>
      <w:r>
        <w:t xml:space="preserve">radio, </w:t>
      </w:r>
      <w:r>
        <w:t xml:space="preserve">and </w:t>
      </w:r>
      <w:r>
        <w:t xml:space="preserve">other </w:t>
      </w:r>
      <w:r>
        <w:t xml:space="preserve">modern </w:t>
      </w:r>
      <w:r>
        <w:t xml:space="preserve">information </w:t>
      </w:r>
      <w:r>
        <w:t xml:space="preserve">technology, </w:t>
      </w:r>
      <w:r>
        <w:t xml:space="preserve">large-scale </w:t>
      </w:r>
      <w:r>
        <w:rPr>
          <w:b/>
        </w:rPr>
        <w:t xml:space="preserve">totalitarian </w:t>
      </w:r>
      <w:r>
        <w:t xml:space="preserve">regimes </w:t>
      </w:r>
      <w:r>
        <w:t xml:space="preserve">were </w:t>
      </w:r>
      <w:r>
        <w:t xml:space="preserve">impossible. </w:t>
      </w:r>
    </w:p>
    <w:p>
      <w:pPr>
        <w:shd w:val="clear" w:color="auto" w:fill="D3D3D3"/>
      </w:pPr>
      <w:r>
        <w:rPr>
          <w:b/>
        </w:rPr>
        <w:t>totalitarian</w:t>
      </w:r>
      <w:r>
        <w:t xml:space="preserve"> : totalistic/of or relating to the principles of totalitarianism according to which the state regulates every realm of life</w:t>
      </w:r>
    </w:p>
    <w:p>
      <w:r>
        <w:t xml:space="preserve">Roman </w:t>
      </w:r>
      <w:r>
        <w:t xml:space="preserve">emperors, </w:t>
      </w:r>
      <w:r>
        <w:t xml:space="preserve">Abbasid </w:t>
      </w:r>
      <w:r>
        <w:rPr>
          <w:b/>
        </w:rPr>
        <w:t xml:space="preserve">caliphs, </w:t>
      </w:r>
      <w:r>
        <w:t xml:space="preserve">and </w:t>
      </w:r>
      <w:r>
        <w:rPr>
          <w:b/>
        </w:rPr>
        <w:t xml:space="preserve">Mongol </w:t>
      </w:r>
      <w:r>
        <w:t xml:space="preserve">khans </w:t>
      </w:r>
      <w:r>
        <w:t xml:space="preserve">were </w:t>
      </w:r>
      <w:r>
        <w:t xml:space="preserve">often </w:t>
      </w:r>
      <w:r>
        <w:rPr>
          <w:b/>
        </w:rPr>
        <w:t xml:space="preserve">ruthless </w:t>
      </w:r>
      <w:r>
        <w:rPr>
          <w:b/>
        </w:rPr>
        <w:t xml:space="preserve">autocrats </w:t>
      </w:r>
      <w:r>
        <w:t xml:space="preserve">who </w:t>
      </w:r>
      <w:r>
        <w:t xml:space="preserve">believed </w:t>
      </w:r>
      <w:r>
        <w:t xml:space="preserve">they </w:t>
      </w:r>
      <w:r>
        <w:t xml:space="preserve">were </w:t>
      </w:r>
      <w:r>
        <w:t xml:space="preserve">infallible, </w:t>
      </w:r>
      <w:r>
        <w:t xml:space="preserve">but </w:t>
      </w:r>
      <w:r>
        <w:t xml:space="preserve">they </w:t>
      </w:r>
      <w:r>
        <w:t xml:space="preserve">did </w:t>
      </w:r>
      <w:r>
        <w:t xml:space="preserve">not </w:t>
      </w:r>
      <w:r>
        <w:t xml:space="preserve">have </w:t>
      </w:r>
      <w:r>
        <w:t xml:space="preserve">the </w:t>
      </w:r>
      <w:r>
        <w:t xml:space="preserve">apparatus </w:t>
      </w:r>
      <w:r>
        <w:t xml:space="preserve">necessary </w:t>
      </w:r>
      <w:r>
        <w:t xml:space="preserve">to </w:t>
      </w:r>
      <w:r>
        <w:t xml:space="preserve">impose </w:t>
      </w:r>
      <w:r>
        <w:rPr>
          <w:b/>
        </w:rPr>
        <w:t xml:space="preserve">totalitarian </w:t>
      </w:r>
      <w:r>
        <w:t xml:space="preserve">control </w:t>
      </w:r>
      <w:r>
        <w:t xml:space="preserve">over </w:t>
      </w:r>
      <w:r>
        <w:t xml:space="preserve">large </w:t>
      </w:r>
      <w:r>
        <w:t xml:space="preserve">societies. </w:t>
      </w:r>
    </w:p>
    <w:p>
      <w:pPr>
        <w:shd w:val="clear" w:color="auto" w:fill="D3D3D3"/>
      </w:pPr>
      <w:r>
        <w:rPr>
          <w:b/>
        </w:rPr>
        <w:t>totalitarian</w:t>
      </w:r>
      <w:r>
        <w:t xml:space="preserve"> : totalistic/of or relating to the principles of totalitarianism according to which the state regulates every realm of life</w:t>
      </w:r>
    </w:p>
    <w:p>
      <w:pPr>
        <w:shd w:val="clear" w:color="auto" w:fill="D3D3D3"/>
      </w:pPr>
      <w:r>
        <w:rPr>
          <w:b/>
        </w:rPr>
        <w:t>caliphs</w:t>
      </w:r>
      <w:r>
        <w:t xml:space="preserve"> : caliph/the civil and religious leader of a Muslim state considered to be a representative of Allah on earth</w:t>
      </w:r>
    </w:p>
    <w:p>
      <w:pPr>
        <w:shd w:val="clear" w:color="auto" w:fill="D3D3D3"/>
      </w:pPr>
      <w:r>
        <w:rPr>
          <w:b/>
        </w:rPr>
        <w:t>Mongol</w:t>
      </w:r>
      <w:r>
        <w:t xml:space="preserve"> : Mongolian/a member of the nomadic peoples of Mongolia</w:t>
      </w:r>
    </w:p>
    <w:p>
      <w:pPr>
        <w:shd w:val="clear" w:color="auto" w:fill="D3D3D3"/>
      </w:pPr>
      <w:r>
        <w:rPr>
          <w:b/>
        </w:rPr>
        <w:t>ruthless</w:t>
      </w:r>
      <w:r>
        <w:t xml:space="preserve"> : remorseless/without mercy or pity</w:t>
      </w:r>
    </w:p>
    <w:p>
      <w:pPr>
        <w:shd w:val="clear" w:color="auto" w:fill="D3D3D3"/>
      </w:pPr>
      <w:r>
        <w:rPr>
          <w:b/>
        </w:rPr>
        <w:t>autocrats</w:t>
      </w:r>
      <w:r>
        <w:t xml:space="preserve"> : despot/a cruel and oppressive dictator</w:t>
      </w:r>
    </w:p>
    <w:p>
      <w:r>
        <w:t xml:space="preserve">To  </w:t>
      </w:r>
    </w:p>
    <w:p>
      <w:r>
        <w:t xml:space="preserve">understand </w:t>
      </w:r>
      <w:r>
        <w:t xml:space="preserve">this, </w:t>
      </w:r>
      <w:r>
        <w:t xml:space="preserve">we </w:t>
      </w:r>
      <w:r>
        <w:t xml:space="preserve">should </w:t>
      </w:r>
      <w:r>
        <w:t xml:space="preserve">first </w:t>
      </w:r>
      <w:r>
        <w:t xml:space="preserve">clarify </w:t>
      </w:r>
      <w:r>
        <w:t xml:space="preserve">the </w:t>
      </w:r>
      <w:r>
        <w:t xml:space="preserve">difference </w:t>
      </w:r>
      <w:r>
        <w:t xml:space="preserve">between </w:t>
      </w:r>
      <w:r>
        <w:rPr>
          <w:b/>
        </w:rPr>
        <w:t xml:space="preserve">totalitarian </w:t>
      </w:r>
      <w:r>
        <w:t xml:space="preserve">regimes </w:t>
      </w:r>
      <w:r>
        <w:t xml:space="preserve">and </w:t>
      </w:r>
      <w:r>
        <w:t xml:space="preserve">less </w:t>
      </w:r>
      <w:r>
        <w:t xml:space="preserve">extreme </w:t>
      </w:r>
      <w:r>
        <w:rPr>
          <w:b/>
        </w:rPr>
        <w:t xml:space="preserve">autocratic </w:t>
      </w:r>
      <w:r>
        <w:t xml:space="preserve">regimes. </w:t>
      </w:r>
    </w:p>
    <w:p>
      <w:pPr>
        <w:shd w:val="clear" w:color="auto" w:fill="D3D3D3"/>
      </w:pPr>
      <w:r>
        <w:rPr>
          <w:b/>
        </w:rPr>
        <w:t>totalitarian</w:t>
      </w:r>
      <w:r>
        <w:t xml:space="preserve"> : totalistic/of or relating to the principles of totalitarianism according to which the state regulates every realm of life</w:t>
      </w:r>
    </w:p>
    <w:p>
      <w:pPr>
        <w:shd w:val="clear" w:color="auto" w:fill="D3D3D3"/>
      </w:pPr>
      <w:r>
        <w:rPr>
          <w:b/>
        </w:rPr>
        <w:t>autocratic</w:t>
      </w:r>
      <w:r>
        <w:t xml:space="preserve"> : dominating/offensively self-assured or given to exercising usually unwarranted power</w:t>
      </w:r>
    </w:p>
    <w:p>
      <w:r>
        <w:t xml:space="preserve">In </w:t>
      </w:r>
      <w:r>
        <w:t xml:space="preserve">an </w:t>
      </w:r>
      <w:r>
        <w:rPr>
          <w:b/>
        </w:rPr>
        <w:t xml:space="preserve">autocratic </w:t>
      </w:r>
      <w:r>
        <w:t xml:space="preserve">network, </w:t>
      </w:r>
      <w:r>
        <w:t xml:space="preserve">there </w:t>
      </w:r>
      <w:r>
        <w:t xml:space="preserve">are </w:t>
      </w:r>
      <w:r>
        <w:t xml:space="preserve">no </w:t>
      </w:r>
      <w:r>
        <w:t xml:space="preserve">legal </w:t>
      </w:r>
      <w:r>
        <w:t xml:space="preserve">limits </w:t>
      </w:r>
      <w:r>
        <w:t xml:space="preserve">on </w:t>
      </w:r>
      <w:r>
        <w:t xml:space="preserve">the </w:t>
      </w:r>
      <w:r>
        <w:t xml:space="preserve">will </w:t>
      </w:r>
      <w:r>
        <w:t xml:space="preserve">of </w:t>
      </w:r>
      <w:r>
        <w:t xml:space="preserve">the </w:t>
      </w:r>
      <w:r>
        <w:t xml:space="preserve">ruler, </w:t>
      </w:r>
      <w:r>
        <w:t xml:space="preserve">but </w:t>
      </w:r>
      <w:r>
        <w:t xml:space="preserve">there </w:t>
      </w:r>
      <w:r>
        <w:t xml:space="preserve">are </w:t>
      </w:r>
      <w:r>
        <w:t xml:space="preserve">nevertheless </w:t>
      </w:r>
      <w:r>
        <w:t xml:space="preserve">a </w:t>
      </w:r>
      <w:r>
        <w:t xml:space="preserve">lot </w:t>
      </w:r>
      <w:r>
        <w:t xml:space="preserve">of </w:t>
      </w:r>
      <w:r>
        <w:t xml:space="preserve">technical </w:t>
      </w:r>
      <w:r>
        <w:t xml:space="preserve">limits. </w:t>
      </w:r>
    </w:p>
    <w:p>
      <w:pPr>
        <w:shd w:val="clear" w:color="auto" w:fill="D3D3D3"/>
      </w:pPr>
      <w:r>
        <w:rPr>
          <w:b/>
        </w:rPr>
        <w:t>autocratic</w:t>
      </w:r>
      <w:r>
        <w:t xml:space="preserve"> : dominating/offensively self-assured or given to exercising usually unwarranted power</w:t>
      </w:r>
    </w:p>
    <w:p>
      <w:r>
        <w:t xml:space="preserve">In </w:t>
      </w:r>
      <w:r>
        <w:t xml:space="preserve">a </w:t>
      </w:r>
      <w:r>
        <w:rPr>
          <w:b/>
        </w:rPr>
        <w:t xml:space="preserve">totalitarian </w:t>
      </w:r>
      <w:r>
        <w:t xml:space="preserve">network, </w:t>
      </w:r>
      <w:r>
        <w:t xml:space="preserve">many </w:t>
      </w:r>
      <w:r>
        <w:t xml:space="preserve">of </w:t>
      </w:r>
      <w:r>
        <w:t xml:space="preserve">these </w:t>
      </w:r>
      <w:r>
        <w:t xml:space="preserve">technical </w:t>
      </w:r>
      <w:r>
        <w:t xml:space="preserve">limits </w:t>
      </w:r>
      <w:r>
        <w:t xml:space="preserve">are </w:t>
      </w:r>
      <w:r>
        <w:t xml:space="preserve">absent.[58] </w:t>
      </w:r>
      <w:r>
        <w:t xml:space="preserve">For </w:t>
      </w:r>
      <w:r>
        <w:t xml:space="preserve">example, </w:t>
      </w:r>
      <w:r>
        <w:t xml:space="preserve">in </w:t>
      </w:r>
      <w:r>
        <w:rPr>
          <w:b/>
        </w:rPr>
        <w:t xml:space="preserve">autocratic </w:t>
      </w:r>
      <w:r>
        <w:t xml:space="preserve">regimes </w:t>
      </w:r>
      <w:r>
        <w:t xml:space="preserve">like </w:t>
      </w:r>
      <w:r>
        <w:t xml:space="preserve">the </w:t>
      </w:r>
      <w:r>
        <w:t xml:space="preserve">Roman </w:t>
      </w:r>
      <w:r>
        <w:t xml:space="preserve">Empire, </w:t>
      </w:r>
      <w:r>
        <w:t xml:space="preserve">the </w:t>
      </w:r>
      <w:r>
        <w:t xml:space="preserve">Abbasid </w:t>
      </w:r>
      <w:r>
        <w:t xml:space="preserve">Empire, </w:t>
      </w:r>
      <w:r>
        <w:t xml:space="preserve">and </w:t>
      </w:r>
      <w:r>
        <w:t xml:space="preserve">the </w:t>
      </w:r>
      <w:r>
        <w:rPr>
          <w:b/>
        </w:rPr>
        <w:t xml:space="preserve">Mongol </w:t>
      </w:r>
      <w:r>
        <w:t xml:space="preserve">Empire, </w:t>
      </w:r>
      <w:r>
        <w:t xml:space="preserve">rulers </w:t>
      </w:r>
      <w:r>
        <w:t xml:space="preserve">could </w:t>
      </w:r>
      <w:r>
        <w:t xml:space="preserve">usually </w:t>
      </w:r>
      <w:r>
        <w:t xml:space="preserve">execute </w:t>
      </w:r>
      <w:r>
        <w:t xml:space="preserve">any </w:t>
      </w:r>
      <w:r>
        <w:t xml:space="preserve">person </w:t>
      </w:r>
      <w:r>
        <w:t xml:space="preserve">who </w:t>
      </w:r>
      <w:r>
        <w:rPr>
          <w:b/>
        </w:rPr>
        <w:t xml:space="preserve">displeased </w:t>
      </w:r>
      <w:r>
        <w:t xml:space="preserve">them, </w:t>
      </w:r>
      <w:r>
        <w:t xml:space="preserve">and </w:t>
      </w:r>
      <w:r>
        <w:t xml:space="preserve">if </w:t>
      </w:r>
      <w:r>
        <w:t xml:space="preserve">some </w:t>
      </w:r>
      <w:r>
        <w:t xml:space="preserve">law </w:t>
      </w:r>
      <w:r>
        <w:t xml:space="preserve">got </w:t>
      </w:r>
      <w:r>
        <w:t xml:space="preserve">in </w:t>
      </w:r>
      <w:r>
        <w:t xml:space="preserve">their </w:t>
      </w:r>
      <w:r>
        <w:t xml:space="preserve">way, </w:t>
      </w:r>
      <w:r>
        <w:t xml:space="preserve">they </w:t>
      </w:r>
      <w:r>
        <w:t xml:space="preserve">could </w:t>
      </w:r>
      <w:r>
        <w:t xml:space="preserve">ignore </w:t>
      </w:r>
      <w:r>
        <w:t xml:space="preserve">or </w:t>
      </w:r>
      <w:r>
        <w:t xml:space="preserve">change </w:t>
      </w:r>
      <w:r>
        <w:t xml:space="preserve">the </w:t>
      </w:r>
      <w:r>
        <w:t xml:space="preserve">law. </w:t>
      </w:r>
    </w:p>
    <w:p>
      <w:pPr>
        <w:shd w:val="clear" w:color="auto" w:fill="D3D3D3"/>
      </w:pPr>
      <w:r>
        <w:rPr>
          <w:b/>
        </w:rPr>
        <w:t>totalitarian</w:t>
      </w:r>
      <w:r>
        <w:t xml:space="preserve"> : totalistic/of or relating to the principles of totalitarianism according to which the state regulates every realm of life</w:t>
      </w:r>
    </w:p>
    <w:p>
      <w:pPr>
        <w:shd w:val="clear" w:color="auto" w:fill="D3D3D3"/>
      </w:pPr>
      <w:r>
        <w:rPr>
          <w:b/>
        </w:rPr>
        <w:t>autocratic</w:t>
      </w:r>
      <w:r>
        <w:t xml:space="preserve"> : dominating/offensively self-assured or given to exercising usually unwarranted power</w:t>
      </w:r>
    </w:p>
    <w:p>
      <w:pPr>
        <w:shd w:val="clear" w:color="auto" w:fill="D3D3D3"/>
      </w:pPr>
      <w:r>
        <w:rPr>
          <w:b/>
        </w:rPr>
        <w:t>Mongol</w:t>
      </w:r>
      <w:r>
        <w:t xml:space="preserve"> : Mongolian/a member of the nomadic peoples of Mongolia</w:t>
      </w:r>
    </w:p>
    <w:p>
      <w:pPr>
        <w:shd w:val="clear" w:color="auto" w:fill="D3D3D3"/>
      </w:pPr>
      <w:r>
        <w:rPr>
          <w:b/>
        </w:rPr>
        <w:t>displeased</w:t>
      </w:r>
      <w:r>
        <w:t xml:space="preserve"> : /give displeasure to</w:t>
      </w:r>
    </w:p>
    <w:p>
      <w:r>
        <w:t xml:space="preserve">The </w:t>
      </w:r>
      <w:r>
        <w:t xml:space="preserve">emperor </w:t>
      </w:r>
      <w:r>
        <w:rPr>
          <w:b/>
        </w:rPr>
        <w:t xml:space="preserve">Nero </w:t>
      </w:r>
      <w:r>
        <w:t xml:space="preserve">arranged </w:t>
      </w:r>
      <w:r>
        <w:t xml:space="preserve">the </w:t>
      </w:r>
      <w:r>
        <w:t xml:space="preserve">murder </w:t>
      </w:r>
      <w:r>
        <w:t xml:space="preserve">of </w:t>
      </w:r>
      <w:r>
        <w:t xml:space="preserve">his </w:t>
      </w:r>
      <w:r>
        <w:t xml:space="preserve">mother, </w:t>
      </w:r>
      <w:r>
        <w:rPr>
          <w:b/>
        </w:rPr>
        <w:t xml:space="preserve">Agrippina, </w:t>
      </w:r>
      <w:r>
        <w:t xml:space="preserve">and </w:t>
      </w:r>
      <w:r>
        <w:t xml:space="preserve">his </w:t>
      </w:r>
      <w:r>
        <w:t xml:space="preserve">wife, </w:t>
      </w:r>
      <w:r>
        <w:t xml:space="preserve">Octavia, </w:t>
      </w:r>
      <w:r>
        <w:t xml:space="preserve">and </w:t>
      </w:r>
      <w:r>
        <w:t xml:space="preserve">forced </w:t>
      </w:r>
      <w:r>
        <w:t xml:space="preserve">his </w:t>
      </w:r>
      <w:r>
        <w:t xml:space="preserve">mentor </w:t>
      </w:r>
      <w:r>
        <w:rPr>
          <w:b/>
        </w:rPr>
        <w:t xml:space="preserve">Seneca </w:t>
      </w:r>
      <w:r>
        <w:t xml:space="preserve">to </w:t>
      </w:r>
      <w:r>
        <w:t xml:space="preserve">commit </w:t>
      </w:r>
      <w:r>
        <w:t xml:space="preserve">suicide. </w:t>
      </w:r>
    </w:p>
    <w:p>
      <w:pPr>
        <w:shd w:val="clear" w:color="auto" w:fill="D3D3D3"/>
      </w:pPr>
      <w:r>
        <w:rPr>
          <w:b/>
        </w:rPr>
        <w:t>Nero</w:t>
      </w:r>
      <w:r>
        <w:t xml:space="preserve"> : Nero/Roman Emperor notorious for his monstrous vice and fantastic luxury (was said to have started a fire that destroyed much of Rome in 64) but the Roman Empire remained prosperous during his rule (37-68)</w:t>
      </w:r>
    </w:p>
    <w:p>
      <w:pPr>
        <w:shd w:val="clear" w:color="auto" w:fill="D3D3D3"/>
      </w:pPr>
      <w:r>
        <w:rPr>
          <w:b/>
        </w:rPr>
        <w:t>Agrippina</w:t>
      </w:r>
      <w:r>
        <w:t xml:space="preserve"> : Agrippina/wife who poisoned Claudius after her son Nero was declared heir and who was then put to death by Nero</w:t>
      </w:r>
    </w:p>
    <w:p>
      <w:pPr>
        <w:shd w:val="clear" w:color="auto" w:fill="D3D3D3"/>
      </w:pPr>
      <w:r>
        <w:rPr>
          <w:b/>
        </w:rPr>
        <w:t>Seneca</w:t>
      </w:r>
      <w:r>
        <w:t xml:space="preserve"> : Seneca/the Iroquoian language spoken by the Seneca</w:t>
      </w:r>
    </w:p>
    <w:p>
      <w:r>
        <w:rPr>
          <w:b/>
        </w:rPr>
        <w:t xml:space="preserve">Nero </w:t>
      </w:r>
      <w:r>
        <w:t xml:space="preserve">also </w:t>
      </w:r>
      <w:r>
        <w:t xml:space="preserve">executed </w:t>
      </w:r>
      <w:r>
        <w:t xml:space="preserve">or </w:t>
      </w:r>
      <w:r>
        <w:t xml:space="preserve">exiled </w:t>
      </w:r>
      <w:r>
        <w:t xml:space="preserve">some </w:t>
      </w:r>
      <w:r>
        <w:t xml:space="preserve">of </w:t>
      </w:r>
      <w:r>
        <w:t xml:space="preserve">the </w:t>
      </w:r>
      <w:r>
        <w:t xml:space="preserve">most </w:t>
      </w:r>
      <w:r>
        <w:t xml:space="preserve">respected </w:t>
      </w:r>
      <w:r>
        <w:t xml:space="preserve">and </w:t>
      </w:r>
      <w:r>
        <w:t xml:space="preserve">powerful </w:t>
      </w:r>
      <w:r>
        <w:t xml:space="preserve">Roman </w:t>
      </w:r>
      <w:r>
        <w:rPr>
          <w:b/>
        </w:rPr>
        <w:t xml:space="preserve">aristocrats </w:t>
      </w:r>
      <w:r>
        <w:t xml:space="preserve">merely </w:t>
      </w:r>
      <w:r>
        <w:t xml:space="preserve">for </w:t>
      </w:r>
      <w:r>
        <w:t xml:space="preserve">voicing </w:t>
      </w:r>
      <w:r>
        <w:t xml:space="preserve">dissent </w:t>
      </w:r>
      <w:r>
        <w:t xml:space="preserve">or </w:t>
      </w:r>
      <w:r>
        <w:t xml:space="preserve">telling </w:t>
      </w:r>
      <w:r>
        <w:t xml:space="preserve">jokes </w:t>
      </w:r>
      <w:r>
        <w:t xml:space="preserve">about </w:t>
      </w:r>
      <w:r>
        <w:t xml:space="preserve">him.[59] </w:t>
      </w:r>
      <w:r>
        <w:t xml:space="preserve">While </w:t>
      </w:r>
      <w:r>
        <w:rPr>
          <w:b/>
        </w:rPr>
        <w:t xml:space="preserve">autocratic </w:t>
      </w:r>
      <w:r>
        <w:t xml:space="preserve">rulers </w:t>
      </w:r>
      <w:r>
        <w:t xml:space="preserve">like </w:t>
      </w:r>
      <w:r>
        <w:rPr>
          <w:b/>
        </w:rPr>
        <w:t xml:space="preserve">Nero </w:t>
      </w:r>
      <w:r>
        <w:t xml:space="preserve">could </w:t>
      </w:r>
      <w:r>
        <w:t xml:space="preserve">execute </w:t>
      </w:r>
      <w:r>
        <w:t xml:space="preserve">anyone </w:t>
      </w:r>
      <w:r>
        <w:t xml:space="preserve">who </w:t>
      </w:r>
      <w:r>
        <w:t xml:space="preserve">did </w:t>
      </w:r>
      <w:r>
        <w:t xml:space="preserve">or </w:t>
      </w:r>
      <w:r>
        <w:t xml:space="preserve">said </w:t>
      </w:r>
      <w:r>
        <w:t xml:space="preserve">something </w:t>
      </w:r>
      <w:r>
        <w:t xml:space="preserve">that </w:t>
      </w:r>
      <w:r>
        <w:rPr>
          <w:b/>
        </w:rPr>
        <w:t xml:space="preserve">displeased </w:t>
      </w:r>
      <w:r>
        <w:t xml:space="preserve">them, </w:t>
      </w:r>
      <w:r>
        <w:t xml:space="preserve">they </w:t>
      </w:r>
      <w:r>
        <w:t xml:space="preserve">couldn’t </w:t>
      </w:r>
      <w:r>
        <w:t xml:space="preserve">know </w:t>
      </w:r>
      <w:r>
        <w:t xml:space="preserve">what </w:t>
      </w:r>
      <w:r>
        <w:t xml:space="preserve">most </w:t>
      </w:r>
      <w:r>
        <w:t xml:space="preserve">people </w:t>
      </w:r>
      <w:r>
        <w:t xml:space="preserve">in </w:t>
      </w:r>
      <w:r>
        <w:t xml:space="preserve">their </w:t>
      </w:r>
      <w:r>
        <w:t xml:space="preserve">empire </w:t>
      </w:r>
      <w:r>
        <w:t xml:space="preserve">were </w:t>
      </w:r>
      <w:r>
        <w:t xml:space="preserve">doing </w:t>
      </w:r>
      <w:r>
        <w:t xml:space="preserve">or </w:t>
      </w:r>
      <w:r>
        <w:t xml:space="preserve">saying. </w:t>
      </w:r>
    </w:p>
    <w:p>
      <w:pPr>
        <w:shd w:val="clear" w:color="auto" w:fill="D3D3D3"/>
      </w:pPr>
      <w:r>
        <w:rPr>
          <w:b/>
        </w:rPr>
        <w:t>autocratic</w:t>
      </w:r>
      <w:r>
        <w:t xml:space="preserve"> : dominating/offensively self-assured or given to exercising usually unwarranted power</w:t>
      </w:r>
    </w:p>
    <w:p>
      <w:pPr>
        <w:shd w:val="clear" w:color="auto" w:fill="D3D3D3"/>
      </w:pPr>
      <w:r>
        <w:rPr>
          <w:b/>
        </w:rPr>
        <w:t>displeased</w:t>
      </w:r>
      <w:r>
        <w:t xml:space="preserve"> : /give displeasure to</w:t>
      </w:r>
    </w:p>
    <w:p>
      <w:pPr>
        <w:shd w:val="clear" w:color="auto" w:fill="D3D3D3"/>
      </w:pPr>
      <w:r>
        <w:rPr>
          <w:b/>
        </w:rPr>
        <w:t>Nero</w:t>
      </w:r>
      <w:r>
        <w:t xml:space="preserve"> : Nero/Roman Emperor notorious for his monstrous vice and fantastic luxury (was said to have started a fire that destroyed much of Rome in 64) but the Roman Empire remained prosperous during his rule (37-68)</w:t>
      </w:r>
    </w:p>
    <w:p>
      <w:pPr>
        <w:shd w:val="clear" w:color="auto" w:fill="D3D3D3"/>
      </w:pPr>
      <w:r>
        <w:rPr>
          <w:b/>
        </w:rPr>
        <w:t>aristocrats</w:t>
      </w:r>
      <w:r>
        <w:t xml:space="preserve"> : patrician/a member of the aristocracy</w:t>
      </w:r>
    </w:p>
    <w:p>
      <w:r>
        <w:rPr>
          <w:b/>
        </w:rPr>
        <w:t xml:space="preserve">Theoretically, </w:t>
      </w:r>
      <w:r>
        <w:rPr>
          <w:b/>
        </w:rPr>
        <w:t xml:space="preserve">Nero </w:t>
      </w:r>
      <w:r>
        <w:t xml:space="preserve">could </w:t>
      </w:r>
      <w:r>
        <w:t xml:space="preserve">issue </w:t>
      </w:r>
      <w:r>
        <w:t xml:space="preserve">an </w:t>
      </w:r>
      <w:r>
        <w:t xml:space="preserve">order </w:t>
      </w:r>
      <w:r>
        <w:t xml:space="preserve">that </w:t>
      </w:r>
      <w:r>
        <w:t xml:space="preserve">any </w:t>
      </w:r>
      <w:r>
        <w:t xml:space="preserve">person </w:t>
      </w:r>
      <w:r>
        <w:t xml:space="preserve">in </w:t>
      </w:r>
      <w:r>
        <w:t xml:space="preserve">the </w:t>
      </w:r>
      <w:r>
        <w:t xml:space="preserve">Roman </w:t>
      </w:r>
      <w:r>
        <w:t xml:space="preserve">Empire </w:t>
      </w:r>
      <w:r>
        <w:t xml:space="preserve">who </w:t>
      </w:r>
      <w:r>
        <w:t xml:space="preserve">criticized </w:t>
      </w:r>
      <w:r>
        <w:t xml:space="preserve">or </w:t>
      </w:r>
      <w:r>
        <w:t xml:space="preserve">insulted </w:t>
      </w:r>
      <w:r>
        <w:t xml:space="preserve">the </w:t>
      </w:r>
      <w:r>
        <w:t xml:space="preserve">emperor </w:t>
      </w:r>
      <w:r>
        <w:t xml:space="preserve">must </w:t>
      </w:r>
      <w:r>
        <w:t xml:space="preserve">be </w:t>
      </w:r>
      <w:r>
        <w:t xml:space="preserve">severely </w:t>
      </w:r>
      <w:r>
        <w:t xml:space="preserve">punished. </w:t>
      </w:r>
    </w:p>
    <w:p>
      <w:pPr>
        <w:shd w:val="clear" w:color="auto" w:fill="D3D3D3"/>
      </w:pPr>
      <w:r>
        <w:rPr>
          <w:b/>
        </w:rPr>
        <w:t>Nero</w:t>
      </w:r>
      <w:r>
        <w:t xml:space="preserve"> : Nero/Roman Emperor notorious for his monstrous vice and fantastic luxury (was said to have started a fire that destroyed much of Rome in 64) but the Roman Empire remained prosperous during his rule (37-68)</w:t>
      </w:r>
    </w:p>
    <w:p>
      <w:pPr>
        <w:shd w:val="clear" w:color="auto" w:fill="D3D3D3"/>
      </w:pPr>
      <w:r>
        <w:rPr>
          <w:b/>
        </w:rPr>
        <w:t>Theoretically</w:t>
      </w:r>
      <w:r>
        <w:t xml:space="preserve"> : /in theory; according to the assumed facts</w:t>
      </w:r>
    </w:p>
    <w:p>
      <w:r>
        <w:t xml:space="preserve">Yet </w:t>
      </w:r>
      <w:r>
        <w:t xml:space="preserve">there </w:t>
      </w:r>
      <w:r>
        <w:t xml:space="preserve">were </w:t>
      </w:r>
      <w:r>
        <w:t xml:space="preserve">no </w:t>
      </w:r>
      <w:r>
        <w:t xml:space="preserve">technical </w:t>
      </w:r>
      <w:r>
        <w:t xml:space="preserve">means </w:t>
      </w:r>
      <w:r>
        <w:t xml:space="preserve">for </w:t>
      </w:r>
      <w:r>
        <w:t xml:space="preserve">implementing </w:t>
      </w:r>
      <w:r>
        <w:t xml:space="preserve">such </w:t>
      </w:r>
      <w:r>
        <w:t xml:space="preserve">an </w:t>
      </w:r>
      <w:r>
        <w:t xml:space="preserve">order. </w:t>
      </w:r>
      <w:r>
        <w:t xml:space="preserve">Roman </w:t>
      </w:r>
      <w:r>
        <w:t xml:space="preserve">historians </w:t>
      </w:r>
      <w:r>
        <w:t xml:space="preserve">like </w:t>
      </w:r>
      <w:r>
        <w:rPr>
          <w:b/>
        </w:rPr>
        <w:t xml:space="preserve">Tacitus </w:t>
      </w:r>
      <w:r>
        <w:rPr>
          <w:b/>
        </w:rPr>
        <w:t xml:space="preserve">portray </w:t>
      </w:r>
      <w:r>
        <w:rPr>
          <w:b/>
        </w:rPr>
        <w:t xml:space="preserve">Nero </w:t>
      </w:r>
      <w:r>
        <w:t xml:space="preserve">as </w:t>
      </w:r>
      <w:r>
        <w:t xml:space="preserve">a </w:t>
      </w:r>
      <w:r>
        <w:rPr>
          <w:b/>
        </w:rPr>
        <w:t xml:space="preserve">bloodthirsty </w:t>
      </w:r>
      <w:r>
        <w:t xml:space="preserve">tyrant </w:t>
      </w:r>
      <w:r>
        <w:t xml:space="preserve">who </w:t>
      </w:r>
      <w:r>
        <w:rPr>
          <w:b/>
        </w:rPr>
        <w:t xml:space="preserve">instigated </w:t>
      </w:r>
      <w:r>
        <w:t xml:space="preserve">an </w:t>
      </w:r>
      <w:r>
        <w:rPr>
          <w:b/>
        </w:rPr>
        <w:t xml:space="preserve">unprecedented </w:t>
      </w:r>
      <w:r>
        <w:t xml:space="preserve">reign </w:t>
      </w:r>
      <w:r>
        <w:t xml:space="preserve">of </w:t>
      </w:r>
      <w:r>
        <w:t xml:space="preserve">terror. </w:t>
      </w:r>
    </w:p>
    <w:p>
      <w:pPr>
        <w:shd w:val="clear" w:color="auto" w:fill="D3D3D3"/>
      </w:pPr>
      <w:r>
        <w:rPr>
          <w:b/>
        </w:rPr>
        <w:t>Nero</w:t>
      </w:r>
      <w:r>
        <w:t xml:space="preserve"> : Nero/Roman Emperor notorious for his monstrous vice and fantastic luxury (was said to have started a fire that destroyed much of Rome in 64) but the Roman Empire remained prosperous during his rule (37-68)</w:t>
      </w:r>
    </w:p>
    <w:p>
      <w:pPr>
        <w:shd w:val="clear" w:color="auto" w:fill="D3D3D3"/>
      </w:pPr>
      <w:r>
        <w:rPr>
          <w:b/>
        </w:rPr>
        <w:t>Tacitus</w:t>
      </w:r>
      <w:r>
        <w:t xml:space="preserve"> : Tacitus/Roman historian who wrote major works on the history of the Roman Empire (56-120)</w:t>
      </w:r>
    </w:p>
    <w:p>
      <w:pPr>
        <w:shd w:val="clear" w:color="auto" w:fill="D3D3D3"/>
      </w:pPr>
      <w:r>
        <w:rPr>
          <w:b/>
        </w:rPr>
        <w:t>portray</w:t>
      </w:r>
      <w:r>
        <w:t xml:space="preserve"> : depict/make a portrait of</w:t>
      </w:r>
    </w:p>
    <w:p>
      <w:pPr>
        <w:shd w:val="clear" w:color="auto" w:fill="D3D3D3"/>
      </w:pPr>
      <w:r>
        <w:rPr>
          <w:b/>
        </w:rPr>
        <w:t>bloodthirsty</w:t>
      </w:r>
      <w:r>
        <w:t xml:space="preserve"> : sanguinary/marked by eagerness to resort to violence and bloodshed; ; ; -G.W.Johnson</w:t>
      </w:r>
    </w:p>
    <w:p>
      <w:pPr>
        <w:shd w:val="clear" w:color="auto" w:fill="D3D3D3"/>
      </w:pPr>
      <w:r>
        <w:rPr>
          <w:b/>
        </w:rPr>
        <w:t>instigated</w:t>
      </w:r>
      <w:r>
        <w:t xml:space="preserve"> : inspire/serve as the inciting cause of</w:t>
      </w:r>
    </w:p>
    <w:p>
      <w:pPr>
        <w:shd w:val="clear" w:color="auto" w:fill="D3D3D3"/>
      </w:pPr>
      <w:r>
        <w:rPr>
          <w:b/>
        </w:rPr>
        <w:t>unprecedented</w:t>
      </w:r>
      <w:r>
        <w:t xml:space="preserve"> : /having no precedent; novel</w:t>
      </w:r>
    </w:p>
    <w:p>
      <w:r>
        <w:t xml:space="preserve">But </w:t>
      </w:r>
      <w:r>
        <w:t xml:space="preserve">this </w:t>
      </w:r>
      <w:r>
        <w:t xml:space="preserve">was </w:t>
      </w:r>
      <w:r>
        <w:t xml:space="preserve">a </w:t>
      </w:r>
      <w:r>
        <w:t xml:space="preserve">very </w:t>
      </w:r>
      <w:r>
        <w:t xml:space="preserve">limited </w:t>
      </w:r>
      <w:r>
        <w:t xml:space="preserve">type </w:t>
      </w:r>
      <w:r>
        <w:t xml:space="preserve">of </w:t>
      </w:r>
      <w:r>
        <w:t xml:space="preserve">terror. </w:t>
      </w:r>
      <w:r>
        <w:t xml:space="preserve">Although </w:t>
      </w:r>
      <w:r>
        <w:t xml:space="preserve">he </w:t>
      </w:r>
      <w:r>
        <w:t xml:space="preserve">executed </w:t>
      </w:r>
      <w:r>
        <w:t xml:space="preserve">or </w:t>
      </w:r>
      <w:r>
        <w:t xml:space="preserve">exiled </w:t>
      </w:r>
      <w:r>
        <w:t xml:space="preserve">a </w:t>
      </w:r>
      <w:r>
        <w:t xml:space="preserve">number </w:t>
      </w:r>
      <w:r>
        <w:t xml:space="preserve">of </w:t>
      </w:r>
      <w:r>
        <w:t xml:space="preserve">family </w:t>
      </w:r>
      <w:r>
        <w:t xml:space="preserve">members, </w:t>
      </w:r>
      <w:r>
        <w:rPr>
          <w:b/>
        </w:rPr>
        <w:t xml:space="preserve">aristocrats, </w:t>
      </w:r>
      <w:r>
        <w:t xml:space="preserve">and </w:t>
      </w:r>
      <w:r>
        <w:t xml:space="preserve">senators </w:t>
      </w:r>
      <w:r>
        <w:t xml:space="preserve">within </w:t>
      </w:r>
      <w:r>
        <w:t xml:space="preserve">his </w:t>
      </w:r>
      <w:r>
        <w:t xml:space="preserve">orbit, </w:t>
      </w:r>
      <w:r>
        <w:t xml:space="preserve">ordinary </w:t>
      </w:r>
      <w:r>
        <w:t xml:space="preserve">Romans </w:t>
      </w:r>
      <w:r>
        <w:t xml:space="preserve">in </w:t>
      </w:r>
      <w:r>
        <w:t xml:space="preserve">the </w:t>
      </w:r>
      <w:r>
        <w:t xml:space="preserve">city’s </w:t>
      </w:r>
      <w:r>
        <w:rPr>
          <w:b/>
        </w:rPr>
        <w:t xml:space="preserve">slums </w:t>
      </w:r>
      <w:r>
        <w:t xml:space="preserve">and </w:t>
      </w:r>
      <w:r>
        <w:t xml:space="preserve">provincials </w:t>
      </w:r>
      <w:r>
        <w:t xml:space="preserve">in </w:t>
      </w:r>
      <w:r>
        <w:t xml:space="preserve">distant </w:t>
      </w:r>
      <w:r>
        <w:t xml:space="preserve">towns </w:t>
      </w:r>
      <w:r>
        <w:t xml:space="preserve">like </w:t>
      </w:r>
      <w:r>
        <w:t xml:space="preserve">Jerusalem </w:t>
      </w:r>
      <w:r>
        <w:t xml:space="preserve">and </w:t>
      </w:r>
      <w:r>
        <w:t xml:space="preserve">Londinium </w:t>
      </w:r>
      <w:r>
        <w:t xml:space="preserve">could </w:t>
      </w:r>
      <w:r>
        <w:t xml:space="preserve">speak </w:t>
      </w:r>
      <w:r>
        <w:t xml:space="preserve">their </w:t>
      </w:r>
      <w:r>
        <w:t xml:space="preserve">mind </w:t>
      </w:r>
      <w:r>
        <w:t xml:space="preserve">much </w:t>
      </w:r>
      <w:r>
        <w:t xml:space="preserve">more </w:t>
      </w:r>
      <w:r>
        <w:t xml:space="preserve">freely.[60] </w:t>
      </w:r>
      <w:r>
        <w:t xml:space="preserve">Modern </w:t>
      </w:r>
      <w:r>
        <w:rPr>
          <w:b/>
        </w:rPr>
        <w:t xml:space="preserve">totalitarian </w:t>
      </w:r>
      <w:r>
        <w:t xml:space="preserve">regimes </w:t>
      </w:r>
      <w:r>
        <w:t xml:space="preserve">like </w:t>
      </w:r>
      <w:r>
        <w:t xml:space="preserve">the </w:t>
      </w:r>
      <w:r>
        <w:rPr>
          <w:b/>
        </w:rPr>
        <w:t xml:space="preserve">Stalinist </w:t>
      </w:r>
      <w:r>
        <w:t xml:space="preserve">U.S.S.R. </w:t>
      </w:r>
      <w:r>
        <w:rPr>
          <w:b/>
        </w:rPr>
        <w:t xml:space="preserve">instigated </w:t>
      </w:r>
      <w:r>
        <w:t xml:space="preserve">terror </w:t>
      </w:r>
      <w:r>
        <w:t xml:space="preserve">on </w:t>
      </w:r>
      <w:r>
        <w:t xml:space="preserve">an </w:t>
      </w:r>
      <w:r>
        <w:t xml:space="preserve">altogether </w:t>
      </w:r>
      <w:r>
        <w:t xml:space="preserve">different </w:t>
      </w:r>
      <w:r>
        <w:t xml:space="preserve">scale. </w:t>
      </w:r>
    </w:p>
    <w:p>
      <w:pPr>
        <w:shd w:val="clear" w:color="auto" w:fill="D3D3D3"/>
      </w:pPr>
      <w:r>
        <w:rPr>
          <w:b/>
        </w:rPr>
        <w:t>totalitarian</w:t>
      </w:r>
      <w:r>
        <w:t xml:space="preserve"> : totalistic/of or relating to the principles of totalitarianism according to which the state regulates every realm of life</w:t>
      </w:r>
    </w:p>
    <w:p>
      <w:pPr>
        <w:shd w:val="clear" w:color="auto" w:fill="D3D3D3"/>
      </w:pPr>
      <w:r>
        <w:rPr>
          <w:b/>
        </w:rPr>
        <w:t>aristocrats</w:t>
      </w:r>
      <w:r>
        <w:t xml:space="preserve"> : patrician/a member of the aristocracy</w:t>
      </w:r>
    </w:p>
    <w:p>
      <w:pPr>
        <w:shd w:val="clear" w:color="auto" w:fill="D3D3D3"/>
      </w:pPr>
      <w:r>
        <w:rPr>
          <w:b/>
        </w:rPr>
        <w:t>instigated</w:t>
      </w:r>
      <w:r>
        <w:t xml:space="preserve"> : inspire/serve as the inciting cause of</w:t>
      </w:r>
    </w:p>
    <w:p>
      <w:pPr>
        <w:shd w:val="clear" w:color="auto" w:fill="D3D3D3"/>
      </w:pPr>
      <w:r>
        <w:rPr>
          <w:b/>
        </w:rPr>
        <w:t>slums</w:t>
      </w:r>
      <w:r>
        <w:t xml:space="preserve"> : slum_area/a district of a city marked by poverty and inferior living conditions</w:t>
      </w:r>
    </w:p>
    <w:p>
      <w:pPr>
        <w:shd w:val="clear" w:color="auto" w:fill="D3D3D3"/>
      </w:pPr>
      <w:r>
        <w:rPr>
          <w:b/>
        </w:rPr>
        <w:t>Stalinist</w:t>
      </w:r>
      <w:r>
        <w:t xml:space="preserve"> : Stalinist/a follower of Stalin and Stalinism</w:t>
      </w:r>
    </w:p>
    <w:p>
      <w:r>
        <w:rPr>
          <w:b/>
        </w:rPr>
        <w:t xml:space="preserve">Totalitarianism </w:t>
      </w:r>
      <w:r>
        <w:t xml:space="preserve">is </w:t>
      </w:r>
      <w:r>
        <w:t xml:space="preserve">the </w:t>
      </w:r>
      <w:r>
        <w:t xml:space="preserve">attempt </w:t>
      </w:r>
      <w:r>
        <w:t xml:space="preserve">to </w:t>
      </w:r>
      <w:r>
        <w:t xml:space="preserve">control </w:t>
      </w:r>
      <w:r>
        <w:t xml:space="preserve">what </w:t>
      </w:r>
      <w:r>
        <w:t xml:space="preserve">every </w:t>
      </w:r>
      <w:r>
        <w:t xml:space="preserve">person </w:t>
      </w:r>
      <w:r>
        <w:t xml:space="preserve">throughout </w:t>
      </w:r>
      <w:r>
        <w:t xml:space="preserve">the </w:t>
      </w:r>
      <w:r>
        <w:t xml:space="preserve">country </w:t>
      </w:r>
      <w:r>
        <w:t xml:space="preserve">is </w:t>
      </w:r>
      <w:r>
        <w:t xml:space="preserve">doing </w:t>
      </w:r>
      <w:r>
        <w:t xml:space="preserve">and </w:t>
      </w:r>
      <w:r>
        <w:t xml:space="preserve">saying </w:t>
      </w:r>
      <w:r>
        <w:t xml:space="preserve">every </w:t>
      </w:r>
      <w:r>
        <w:t xml:space="preserve">moment </w:t>
      </w:r>
      <w:r>
        <w:t xml:space="preserve">of </w:t>
      </w:r>
      <w:r>
        <w:t xml:space="preserve">the </w:t>
      </w:r>
      <w:r>
        <w:t xml:space="preserve">day, </w:t>
      </w:r>
      <w:r>
        <w:t xml:space="preserve">and </w:t>
      </w:r>
      <w:r>
        <w:t xml:space="preserve">potentially </w:t>
      </w:r>
      <w:r>
        <w:t xml:space="preserve">even </w:t>
      </w:r>
      <w:r>
        <w:t xml:space="preserve">what </w:t>
      </w:r>
      <w:r>
        <w:t xml:space="preserve">every </w:t>
      </w:r>
      <w:r>
        <w:t xml:space="preserve">person </w:t>
      </w:r>
      <w:r>
        <w:t xml:space="preserve">is </w:t>
      </w:r>
      <w:r>
        <w:t xml:space="preserve">thinking </w:t>
      </w:r>
      <w:r>
        <w:t xml:space="preserve">and </w:t>
      </w:r>
      <w:r>
        <w:t xml:space="preserve">feeling. </w:t>
      </w:r>
    </w:p>
    <w:p>
      <w:pPr>
        <w:shd w:val="clear" w:color="auto" w:fill="D3D3D3"/>
      </w:pPr>
      <w:r>
        <w:rPr>
          <w:b/>
        </w:rPr>
        <w:t>Totalitarianism</w:t>
      </w:r>
      <w:r>
        <w:t xml:space="preserve"> : absolutism/the principle of complete and unrestricted power in government</w:t>
      </w:r>
    </w:p>
    <w:p>
      <w:r>
        <w:rPr>
          <w:b/>
        </w:rPr>
        <w:t xml:space="preserve">Nero </w:t>
      </w:r>
      <w:r>
        <w:t xml:space="preserve">might </w:t>
      </w:r>
      <w:r>
        <w:t xml:space="preserve">have </w:t>
      </w:r>
      <w:r>
        <w:t xml:space="preserve">dreamed </w:t>
      </w:r>
      <w:r>
        <w:t xml:space="preserve">about </w:t>
      </w:r>
      <w:r>
        <w:t xml:space="preserve">such </w:t>
      </w:r>
      <w:r>
        <w:t xml:space="preserve">powers, </w:t>
      </w:r>
      <w:r>
        <w:t xml:space="preserve">but </w:t>
      </w:r>
      <w:r>
        <w:t xml:space="preserve">he </w:t>
      </w:r>
      <w:r>
        <w:t xml:space="preserve">lacked </w:t>
      </w:r>
      <w:r>
        <w:t xml:space="preserve">the </w:t>
      </w:r>
      <w:r>
        <w:t xml:space="preserve">means </w:t>
      </w:r>
      <w:r>
        <w:t xml:space="preserve">to </w:t>
      </w:r>
      <w:r>
        <w:t xml:space="preserve">realize </w:t>
      </w:r>
      <w:r>
        <w:t xml:space="preserve">them. </w:t>
      </w:r>
    </w:p>
    <w:p>
      <w:pPr>
        <w:shd w:val="clear" w:color="auto" w:fill="D3D3D3"/>
      </w:pPr>
      <w:r>
        <w:rPr>
          <w:b/>
        </w:rPr>
        <w:t>Nero</w:t>
      </w:r>
      <w:r>
        <w:t xml:space="preserve"> : Nero/Roman Emperor notorious for his monstrous vice and fantastic luxury (was said to have started a fire that destroyed much of Rome in 64) but the Roman Empire remained prosperous during his rule (37-68)</w:t>
      </w:r>
    </w:p>
    <w:p>
      <w:r>
        <w:t xml:space="preserve">Given </w:t>
      </w:r>
      <w:r>
        <w:t xml:space="preserve">the </w:t>
      </w:r>
      <w:r>
        <w:t xml:space="preserve">limited </w:t>
      </w:r>
      <w:r>
        <w:t xml:space="preserve">tax </w:t>
      </w:r>
      <w:r>
        <w:t xml:space="preserve">base </w:t>
      </w:r>
      <w:r>
        <w:t xml:space="preserve">of </w:t>
      </w:r>
      <w:r>
        <w:t xml:space="preserve">the </w:t>
      </w:r>
      <w:r>
        <w:rPr>
          <w:b/>
        </w:rPr>
        <w:t xml:space="preserve">agrarian </w:t>
      </w:r>
      <w:r>
        <w:t xml:space="preserve">Roman </w:t>
      </w:r>
      <w:r>
        <w:t xml:space="preserve">economy, </w:t>
      </w:r>
      <w:r>
        <w:rPr>
          <w:b/>
        </w:rPr>
        <w:t xml:space="preserve">Nero </w:t>
      </w:r>
      <w:r>
        <w:t xml:space="preserve">couldn’t </w:t>
      </w:r>
      <w:r>
        <w:t xml:space="preserve">employ </w:t>
      </w:r>
      <w:r>
        <w:t xml:space="preserve">many </w:t>
      </w:r>
      <w:r>
        <w:t xml:space="preserve">people </w:t>
      </w:r>
      <w:r>
        <w:t xml:space="preserve">in </w:t>
      </w:r>
      <w:r>
        <w:t xml:space="preserve">his </w:t>
      </w:r>
      <w:r>
        <w:t xml:space="preserve">service. </w:t>
      </w:r>
    </w:p>
    <w:p>
      <w:pPr>
        <w:shd w:val="clear" w:color="auto" w:fill="D3D3D3"/>
      </w:pPr>
      <w:r>
        <w:rPr>
          <w:b/>
        </w:rPr>
        <w:t>Nero</w:t>
      </w:r>
      <w:r>
        <w:t xml:space="preserve"> : Nero/Roman Emperor notorious for his monstrous vice and fantastic luxury (was said to have started a fire that destroyed much of Rome in 64) but the Roman Empire remained prosperous during his rule (37-68)</w:t>
      </w:r>
    </w:p>
    <w:p>
      <w:pPr>
        <w:shd w:val="clear" w:color="auto" w:fill="D3D3D3"/>
      </w:pPr>
      <w:r>
        <w:rPr>
          <w:b/>
        </w:rPr>
        <w:t>agrarian</w:t>
      </w:r>
      <w:r>
        <w:t xml:space="preserve"> : agricultural/relating to rural matters</w:t>
      </w:r>
    </w:p>
    <w:p>
      <w:r>
        <w:t xml:space="preserve">He could place informers at the dinner parties of Roman senators, but he had only about 10,000 imperial  </w:t>
      </w:r>
    </w:p>
    <w:p>
      <w:r>
        <w:t xml:space="preserve">administrators[61] </w:t>
      </w:r>
      <w:r>
        <w:t xml:space="preserve">and </w:t>
      </w:r>
      <w:r>
        <w:t xml:space="preserve">350,000 </w:t>
      </w:r>
      <w:r>
        <w:t xml:space="preserve">soldiers[62] </w:t>
      </w:r>
      <w:r>
        <w:t xml:space="preserve">to </w:t>
      </w:r>
      <w:r>
        <w:t xml:space="preserve">control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empire, </w:t>
      </w:r>
      <w:r>
        <w:t xml:space="preserve">and </w:t>
      </w:r>
      <w:r>
        <w:t xml:space="preserve">he </w:t>
      </w:r>
      <w:r>
        <w:t xml:space="preserve">lacked </w:t>
      </w:r>
      <w:r>
        <w:t xml:space="preserve">the </w:t>
      </w:r>
      <w:r>
        <w:t xml:space="preserve">technology </w:t>
      </w:r>
      <w:r>
        <w:t xml:space="preserve">to </w:t>
      </w:r>
      <w:r>
        <w:t xml:space="preserve">communicate </w:t>
      </w:r>
      <w:r>
        <w:t xml:space="preserve">with </w:t>
      </w:r>
      <w:r>
        <w:t xml:space="preserve">them </w:t>
      </w:r>
      <w:r>
        <w:t xml:space="preserve">swiftly. </w:t>
      </w:r>
      <w:r>
        <w:rPr>
          <w:b/>
        </w:rPr>
        <w:t xml:space="preserve">Nero </w:t>
      </w:r>
      <w:r>
        <w:t xml:space="preserve">and </w:t>
      </w:r>
      <w:r>
        <w:t xml:space="preserve">his </w:t>
      </w:r>
      <w:r>
        <w:t xml:space="preserve">fellow </w:t>
      </w:r>
      <w:r>
        <w:t xml:space="preserve">emperors </w:t>
      </w:r>
      <w:r>
        <w:t xml:space="preserve">had </w:t>
      </w:r>
      <w:r>
        <w:t xml:space="preserve">an </w:t>
      </w:r>
      <w:r>
        <w:t xml:space="preserve">even </w:t>
      </w:r>
      <w:r>
        <w:t xml:space="preserve">bigger </w:t>
      </w:r>
      <w:r>
        <w:t xml:space="preserve">problem </w:t>
      </w:r>
      <w:r>
        <w:t xml:space="preserve">ensuring </w:t>
      </w:r>
      <w:r>
        <w:t xml:space="preserve">the </w:t>
      </w:r>
      <w:r>
        <w:t xml:space="preserve">loyalty </w:t>
      </w:r>
      <w:r>
        <w:t xml:space="preserve">of </w:t>
      </w:r>
      <w:r>
        <w:t xml:space="preserve">the </w:t>
      </w:r>
      <w:r>
        <w:t xml:space="preserve">administrators </w:t>
      </w:r>
      <w:r>
        <w:t xml:space="preserve">and </w:t>
      </w:r>
      <w:r>
        <w:t xml:space="preserve">soldiers </w:t>
      </w:r>
      <w:r>
        <w:t xml:space="preserve">they </w:t>
      </w:r>
      <w:r>
        <w:t xml:space="preserve">did </w:t>
      </w:r>
      <w:r>
        <w:t xml:space="preserve">have </w:t>
      </w:r>
      <w:r>
        <w:t xml:space="preserve">on </w:t>
      </w:r>
      <w:r>
        <w:t xml:space="preserve">their </w:t>
      </w:r>
      <w:r>
        <w:t xml:space="preserve">payroll. </w:t>
      </w:r>
    </w:p>
    <w:p>
      <w:pPr>
        <w:shd w:val="clear" w:color="auto" w:fill="D3D3D3"/>
      </w:pPr>
      <w:r>
        <w:rPr>
          <w:b/>
        </w:rPr>
        <w:t>Nero</w:t>
      </w:r>
      <w:r>
        <w:t xml:space="preserve"> : Nero/Roman Emperor notorious for his monstrous vice and fantastic luxury (was said to have started a fire that destroyed much of Rome in 64) but the Roman Empire remained prosperous during his rule (37-68)</w:t>
      </w:r>
    </w:p>
    <w:p>
      <w:r>
        <w:t xml:space="preserve">No </w:t>
      </w:r>
      <w:r>
        <w:t xml:space="preserve">Roman </w:t>
      </w:r>
      <w:r>
        <w:t xml:space="preserve">emperor </w:t>
      </w:r>
      <w:r>
        <w:t xml:space="preserve">was </w:t>
      </w:r>
      <w:r>
        <w:t xml:space="preserve">ever </w:t>
      </w:r>
      <w:r>
        <w:rPr>
          <w:b/>
        </w:rPr>
        <w:t xml:space="preserve">toppled </w:t>
      </w:r>
      <w:r>
        <w:t xml:space="preserve">by </w:t>
      </w:r>
      <w:r>
        <w:t xml:space="preserve">a </w:t>
      </w:r>
      <w:r>
        <w:t xml:space="preserve">democratic </w:t>
      </w:r>
      <w:r>
        <w:t xml:space="preserve">revolution </w:t>
      </w:r>
      <w:r>
        <w:t xml:space="preserve">like </w:t>
      </w:r>
      <w:r>
        <w:t xml:space="preserve">the </w:t>
      </w:r>
      <w:r>
        <w:t xml:space="preserve">ones </w:t>
      </w:r>
      <w:r>
        <w:t xml:space="preserve">that </w:t>
      </w:r>
      <w:r>
        <w:rPr>
          <w:b/>
        </w:rPr>
        <w:t xml:space="preserve">deposed </w:t>
      </w:r>
      <w:r>
        <w:t xml:space="preserve">Louis </w:t>
      </w:r>
      <w:r>
        <w:t xml:space="preserve">XVI, </w:t>
      </w:r>
      <w:r>
        <w:t xml:space="preserve">Nicolae </w:t>
      </w:r>
      <w:r>
        <w:t xml:space="preserve">Ceauşescu, </w:t>
      </w:r>
      <w:r>
        <w:t xml:space="preserve">or </w:t>
      </w:r>
      <w:r>
        <w:t xml:space="preserve">Hosni </w:t>
      </w:r>
      <w:r>
        <w:t xml:space="preserve">Mubarak. </w:t>
      </w:r>
    </w:p>
    <w:p>
      <w:pPr>
        <w:shd w:val="clear" w:color="auto" w:fill="D3D3D3"/>
      </w:pPr>
      <w:r>
        <w:rPr>
          <w:b/>
        </w:rPr>
        <w:t>toppled</w:t>
      </w:r>
      <w:r>
        <w:t xml:space="preserve"> : tumble/cause to topple or tumble by pushing</w:t>
      </w:r>
    </w:p>
    <w:p>
      <w:pPr>
        <w:shd w:val="clear" w:color="auto" w:fill="D3D3D3"/>
      </w:pPr>
      <w:r>
        <w:rPr>
          <w:b/>
        </w:rPr>
        <w:t>deposed</w:t>
      </w:r>
      <w:r>
        <w:t xml:space="preserve"> : swear/make a deposition; declare under oath</w:t>
      </w:r>
    </w:p>
    <w:p>
      <w:r>
        <w:t xml:space="preserve">Instead, </w:t>
      </w:r>
      <w:r>
        <w:t xml:space="preserve">dozens </w:t>
      </w:r>
      <w:r>
        <w:t xml:space="preserve">of </w:t>
      </w:r>
      <w:r>
        <w:t xml:space="preserve">emperors </w:t>
      </w:r>
      <w:r>
        <w:t xml:space="preserve">were </w:t>
      </w:r>
      <w:r>
        <w:rPr>
          <w:b/>
        </w:rPr>
        <w:t xml:space="preserve">assassinated </w:t>
      </w:r>
      <w:r>
        <w:t xml:space="preserve">or </w:t>
      </w:r>
      <w:r>
        <w:rPr>
          <w:b/>
        </w:rPr>
        <w:t xml:space="preserve">deposed </w:t>
      </w:r>
      <w:r>
        <w:t xml:space="preserve">by </w:t>
      </w:r>
      <w:r>
        <w:t xml:space="preserve">their </w:t>
      </w:r>
      <w:r>
        <w:t xml:space="preserve">own </w:t>
      </w:r>
      <w:r>
        <w:t xml:space="preserve">generals, </w:t>
      </w:r>
      <w:r>
        <w:t xml:space="preserve">officials, </w:t>
      </w:r>
      <w:r>
        <w:rPr>
          <w:b/>
        </w:rPr>
        <w:t xml:space="preserve">bodyguards, </w:t>
      </w:r>
      <w:r>
        <w:t xml:space="preserve">or </w:t>
      </w:r>
      <w:r>
        <w:t xml:space="preserve">family </w:t>
      </w:r>
      <w:r>
        <w:t xml:space="preserve">members.[63] </w:t>
      </w:r>
    </w:p>
    <w:p>
      <w:pPr>
        <w:shd w:val="clear" w:color="auto" w:fill="D3D3D3"/>
      </w:pPr>
      <w:r>
        <w:rPr>
          <w:b/>
        </w:rPr>
        <w:t>deposed</w:t>
      </w:r>
      <w:r>
        <w:t xml:space="preserve"> : swear/make a deposition; declare under oath</w:t>
      </w:r>
    </w:p>
    <w:p>
      <w:pPr>
        <w:shd w:val="clear" w:color="auto" w:fill="D3D3D3"/>
      </w:pPr>
      <w:r>
        <w:rPr>
          <w:b/>
        </w:rPr>
        <w:t>assassinated</w:t>
      </w:r>
      <w:r>
        <w:t xml:space="preserve"> : denigrate/destroy or damage seriously, as of someone's reputation</w:t>
      </w:r>
    </w:p>
    <w:p>
      <w:pPr>
        <w:shd w:val="clear" w:color="auto" w:fill="D3D3D3"/>
      </w:pPr>
      <w:r>
        <w:rPr>
          <w:b/>
        </w:rPr>
        <w:t>bodyguards</w:t>
      </w:r>
      <w:r>
        <w:t xml:space="preserve"> : detachment/a group of men who escort and protect some important person</w:t>
      </w:r>
    </w:p>
    <w:p>
      <w:r>
        <w:rPr>
          <w:b/>
        </w:rPr>
        <w:t xml:space="preserve">Nero </w:t>
      </w:r>
      <w:r>
        <w:t xml:space="preserve">himself </w:t>
      </w:r>
      <w:r>
        <w:t xml:space="preserve">was </w:t>
      </w:r>
      <w:r>
        <w:t xml:space="preserve">overthrown </w:t>
      </w:r>
      <w:r>
        <w:t xml:space="preserve">by </w:t>
      </w:r>
      <w:r>
        <w:t xml:space="preserve">a </w:t>
      </w:r>
      <w:r>
        <w:rPr>
          <w:b/>
        </w:rPr>
        <w:t xml:space="preserve">revolt </w:t>
      </w:r>
      <w:r>
        <w:t xml:space="preserve">of </w:t>
      </w:r>
      <w:r>
        <w:t xml:space="preserve">the </w:t>
      </w:r>
      <w:r>
        <w:t xml:space="preserve">governor </w:t>
      </w:r>
      <w:r>
        <w:t xml:space="preserve">of </w:t>
      </w:r>
      <w:r>
        <w:t xml:space="preserve">Hispania, </w:t>
      </w:r>
      <w:r>
        <w:t xml:space="preserve">Galba. </w:t>
      </w:r>
    </w:p>
    <w:p>
      <w:pPr>
        <w:shd w:val="clear" w:color="auto" w:fill="D3D3D3"/>
      </w:pPr>
      <w:r>
        <w:rPr>
          <w:b/>
        </w:rPr>
        <w:t>Nero</w:t>
      </w:r>
      <w:r>
        <w:t xml:space="preserve"> : Nero/Roman Emperor notorious for his monstrous vice and fantastic luxury (was said to have started a fire that destroyed much of Rome in 64) but the Roman Empire remained prosperous during his rule (37-68)</w:t>
      </w:r>
    </w:p>
    <w:p>
      <w:pPr>
        <w:shd w:val="clear" w:color="auto" w:fill="D3D3D3"/>
      </w:pPr>
      <w:r>
        <w:rPr>
          <w:b/>
        </w:rPr>
        <w:t>revolt</w:t>
      </w:r>
      <w:r>
        <w:t xml:space="preserve"> : uprising/organized opposition to authority; a conflict in which one faction tries to wrest control from another</w:t>
      </w:r>
    </w:p>
    <w:p>
      <w:r>
        <w:t xml:space="preserve">Six </w:t>
      </w:r>
      <w:r>
        <w:t xml:space="preserve">months </w:t>
      </w:r>
      <w:r>
        <w:t xml:space="preserve">later </w:t>
      </w:r>
      <w:r>
        <w:t xml:space="preserve">Galba </w:t>
      </w:r>
      <w:r>
        <w:t xml:space="preserve">was </w:t>
      </w:r>
      <w:r>
        <w:rPr>
          <w:b/>
        </w:rPr>
        <w:t xml:space="preserve">ousted </w:t>
      </w:r>
      <w:r>
        <w:t xml:space="preserve">by </w:t>
      </w:r>
      <w:r>
        <w:rPr>
          <w:b/>
        </w:rPr>
        <w:t xml:space="preserve">Otho, </w:t>
      </w:r>
      <w:r>
        <w:t xml:space="preserve">the </w:t>
      </w:r>
      <w:r>
        <w:t xml:space="preserve">governor </w:t>
      </w:r>
      <w:r>
        <w:t xml:space="preserve">of </w:t>
      </w:r>
      <w:r>
        <w:rPr>
          <w:b/>
        </w:rPr>
        <w:t xml:space="preserve">Lusitania. </w:t>
      </w:r>
    </w:p>
    <w:p>
      <w:pPr>
        <w:shd w:val="clear" w:color="auto" w:fill="D3D3D3"/>
      </w:pPr>
      <w:r>
        <w:rPr>
          <w:b/>
        </w:rPr>
        <w:t>ousted</w:t>
      </w:r>
      <w:r>
        <w:t xml:space="preserve"> : supersede/remove and replace</w:t>
      </w:r>
    </w:p>
    <w:p>
      <w:pPr>
        <w:shd w:val="clear" w:color="auto" w:fill="D3D3D3"/>
      </w:pPr>
      <w:r>
        <w:rPr>
          <w:b/>
        </w:rPr>
        <w:t>Otho</w:t>
      </w:r>
      <w:r>
        <w:t xml:space="preserve"> : Otho/French pope from 1088 to 1099 whose sermons called for the First Crusade (1042-1099)</w:t>
      </w:r>
    </w:p>
    <w:p>
      <w:pPr>
        <w:shd w:val="clear" w:color="auto" w:fill="D3D3D3"/>
      </w:pPr>
      <w:r>
        <w:rPr>
          <w:b/>
        </w:rPr>
        <w:t>Lusitania</w:t>
      </w:r>
      <w:r>
        <w:t xml:space="preserve"> : Lusitania/ancient region and Roman province on the Iberian Peninsula; corresponds roughly to modern Portugal and parts of Spain</w:t>
      </w:r>
    </w:p>
    <w:p>
      <w:r>
        <w:t xml:space="preserve">Within </w:t>
      </w:r>
      <w:r>
        <w:t xml:space="preserve">three </w:t>
      </w:r>
      <w:r>
        <w:t xml:space="preserve">months, </w:t>
      </w:r>
      <w:r>
        <w:rPr>
          <w:b/>
        </w:rPr>
        <w:t xml:space="preserve">Otho </w:t>
      </w:r>
      <w:r>
        <w:t xml:space="preserve">was </w:t>
      </w:r>
      <w:r>
        <w:rPr>
          <w:b/>
        </w:rPr>
        <w:t xml:space="preserve">deposed </w:t>
      </w:r>
      <w:r>
        <w:t xml:space="preserve">by </w:t>
      </w:r>
      <w:r>
        <w:t xml:space="preserve">Vittelius, </w:t>
      </w:r>
      <w:r>
        <w:t xml:space="preserve">commander </w:t>
      </w:r>
      <w:r>
        <w:t xml:space="preserve">of </w:t>
      </w:r>
      <w:r>
        <w:t xml:space="preserve">the </w:t>
      </w:r>
      <w:r>
        <w:rPr>
          <w:b/>
        </w:rPr>
        <w:t xml:space="preserve">Rhine </w:t>
      </w:r>
      <w:r>
        <w:t xml:space="preserve">army. </w:t>
      </w:r>
    </w:p>
    <w:p>
      <w:pPr>
        <w:shd w:val="clear" w:color="auto" w:fill="D3D3D3"/>
      </w:pPr>
      <w:r>
        <w:rPr>
          <w:b/>
        </w:rPr>
        <w:t>deposed</w:t>
      </w:r>
      <w:r>
        <w:t xml:space="preserve"> : swear/make a deposition; declare under oath</w:t>
      </w:r>
    </w:p>
    <w:p>
      <w:pPr>
        <w:shd w:val="clear" w:color="auto" w:fill="D3D3D3"/>
      </w:pPr>
      <w:r>
        <w:rPr>
          <w:b/>
        </w:rPr>
        <w:t>Otho</w:t>
      </w:r>
      <w:r>
        <w:t xml:space="preserve"> : Otho/French pope from 1088 to 1099 whose sermons called for the First Crusade (1042-1099)</w:t>
      </w:r>
    </w:p>
    <w:p>
      <w:pPr>
        <w:shd w:val="clear" w:color="auto" w:fill="D3D3D3"/>
      </w:pPr>
      <w:r>
        <w:rPr>
          <w:b/>
        </w:rPr>
        <w:t>Rhine</w:t>
      </w:r>
      <w:r>
        <w:t xml:space="preserve"> : Rhine/a major European river carrying more traffic than any other river in the world; flows into the North Sea</w:t>
      </w:r>
    </w:p>
    <w:p>
      <w:r>
        <w:t xml:space="preserve">Vitellius </w:t>
      </w:r>
      <w:r>
        <w:t xml:space="preserve">lasted </w:t>
      </w:r>
      <w:r>
        <w:t xml:space="preserve">about </w:t>
      </w:r>
      <w:r>
        <w:t xml:space="preserve">eight </w:t>
      </w:r>
      <w:r>
        <w:t xml:space="preserve">months </w:t>
      </w:r>
      <w:r>
        <w:t xml:space="preserve">before </w:t>
      </w:r>
      <w:r>
        <w:t xml:space="preserve">he </w:t>
      </w:r>
      <w:r>
        <w:t xml:space="preserve">was </w:t>
      </w:r>
      <w:r>
        <w:t xml:space="preserve">defeated </w:t>
      </w:r>
      <w:r>
        <w:t xml:space="preserve">and </w:t>
      </w:r>
      <w:r>
        <w:t xml:space="preserve">killed </w:t>
      </w:r>
      <w:r>
        <w:t xml:space="preserve">by </w:t>
      </w:r>
      <w:r>
        <w:rPr>
          <w:b/>
        </w:rPr>
        <w:t xml:space="preserve">Vespasian, </w:t>
      </w:r>
      <w:r>
        <w:t xml:space="preserve">commander </w:t>
      </w:r>
      <w:r>
        <w:t xml:space="preserve">of </w:t>
      </w:r>
      <w:r>
        <w:t xml:space="preserve">the </w:t>
      </w:r>
      <w:r>
        <w:t xml:space="preserve">army </w:t>
      </w:r>
      <w:r>
        <w:t xml:space="preserve">in </w:t>
      </w:r>
      <w:r>
        <w:rPr>
          <w:b/>
        </w:rPr>
        <w:t xml:space="preserve">Judaea. </w:t>
      </w:r>
    </w:p>
    <w:p>
      <w:pPr>
        <w:shd w:val="clear" w:color="auto" w:fill="D3D3D3"/>
      </w:pPr>
      <w:r>
        <w:rPr>
          <w:b/>
        </w:rPr>
        <w:t>Vespasian</w:t>
      </w:r>
      <w:r>
        <w:t xml:space="preserve"> : Vespasian/Emperor of Rome and founder of the Flavian dynasty who consolidated Roman rule in Germany and Britain and reformed the army and brought prosperity to the empire; began the construction of the Colosseum (9-79)</w:t>
      </w:r>
    </w:p>
    <w:p>
      <w:pPr>
        <w:shd w:val="clear" w:color="auto" w:fill="D3D3D3"/>
      </w:pPr>
      <w:r>
        <w:rPr>
          <w:b/>
        </w:rPr>
        <w:t>Judaea</w:t>
      </w:r>
      <w:r>
        <w:t xml:space="preserve"> : Judaea/the southern part of ancient Palestine succeeding the kingdom of Judah; a Roman province at the time of Christ</w:t>
      </w:r>
    </w:p>
    <w:p>
      <w:r>
        <w:t xml:space="preserve">Being </w:t>
      </w:r>
      <w:r>
        <w:t xml:space="preserve">killed </w:t>
      </w:r>
      <w:r>
        <w:t xml:space="preserve">by </w:t>
      </w:r>
      <w:r>
        <w:t xml:space="preserve">a </w:t>
      </w:r>
      <w:r>
        <w:t xml:space="preserve">rebellious </w:t>
      </w:r>
      <w:r>
        <w:rPr>
          <w:b/>
        </w:rPr>
        <w:t xml:space="preserve">subordinate </w:t>
      </w:r>
      <w:r>
        <w:t xml:space="preserve">was </w:t>
      </w:r>
      <w:r>
        <w:t xml:space="preserve">the </w:t>
      </w:r>
      <w:r>
        <w:t xml:space="preserve">biggest </w:t>
      </w:r>
      <w:r>
        <w:t xml:space="preserve">occupational </w:t>
      </w:r>
      <w:r>
        <w:t xml:space="preserve">hazard </w:t>
      </w:r>
      <w:r>
        <w:t xml:space="preserve">not </w:t>
      </w:r>
      <w:r>
        <w:t xml:space="preserve">just </w:t>
      </w:r>
      <w:r>
        <w:t xml:space="preserve">for </w:t>
      </w:r>
      <w:r>
        <w:t xml:space="preserve">Roman </w:t>
      </w:r>
      <w:r>
        <w:t xml:space="preserve">emperors </w:t>
      </w:r>
      <w:r>
        <w:t xml:space="preserve">but </w:t>
      </w:r>
      <w:r>
        <w:t xml:space="preserve">for </w:t>
      </w:r>
      <w:r>
        <w:t xml:space="preserve">almost </w:t>
      </w:r>
      <w:r>
        <w:t xml:space="preserve">all </w:t>
      </w:r>
      <w:r>
        <w:t xml:space="preserve">premodern </w:t>
      </w:r>
      <w:r>
        <w:rPr>
          <w:b/>
        </w:rPr>
        <w:t xml:space="preserve">autocrats. </w:t>
      </w:r>
    </w:p>
    <w:p>
      <w:pPr>
        <w:shd w:val="clear" w:color="auto" w:fill="D3D3D3"/>
      </w:pPr>
      <w:r>
        <w:rPr>
          <w:b/>
        </w:rPr>
        <w:t>subordinate</w:t>
      </w:r>
      <w:r>
        <w:t xml:space="preserve"> : hyponym/a word that is more specific than a given word</w:t>
      </w:r>
    </w:p>
    <w:p>
      <w:pPr>
        <w:shd w:val="clear" w:color="auto" w:fill="D3D3D3"/>
      </w:pPr>
      <w:r>
        <w:rPr>
          <w:b/>
        </w:rPr>
        <w:t>autocrats</w:t>
      </w:r>
      <w:r>
        <w:t xml:space="preserve"> : tyrant/a cruel and oppressive dictator</w:t>
      </w:r>
    </w:p>
    <w:p>
      <w:r>
        <w:t xml:space="preserve">Emperors, </w:t>
      </w:r>
      <w:r>
        <w:rPr>
          <w:b/>
        </w:rPr>
        <w:t xml:space="preserve">caliphs, </w:t>
      </w:r>
      <w:r>
        <w:rPr>
          <w:b/>
        </w:rPr>
        <w:t xml:space="preserve">shahs, </w:t>
      </w:r>
      <w:r>
        <w:t xml:space="preserve">and </w:t>
      </w:r>
      <w:r>
        <w:t xml:space="preserve">kings </w:t>
      </w:r>
      <w:r>
        <w:t xml:space="preserve">found </w:t>
      </w:r>
      <w:r>
        <w:t xml:space="preserve">it </w:t>
      </w:r>
      <w:r>
        <w:t xml:space="preserve">a </w:t>
      </w:r>
      <w:r>
        <w:t xml:space="preserve">huge </w:t>
      </w:r>
      <w:r>
        <w:t xml:space="preserve">challenge </w:t>
      </w:r>
      <w:r>
        <w:t xml:space="preserve">to </w:t>
      </w:r>
      <w:r>
        <w:t xml:space="preserve">keep </w:t>
      </w:r>
      <w:r>
        <w:t xml:space="preserve">their </w:t>
      </w:r>
      <w:r>
        <w:t xml:space="preserve">subordinates </w:t>
      </w:r>
      <w:r>
        <w:t xml:space="preserve">in </w:t>
      </w:r>
      <w:r>
        <w:t xml:space="preserve">check. </w:t>
      </w:r>
    </w:p>
    <w:p>
      <w:pPr>
        <w:shd w:val="clear" w:color="auto" w:fill="D3D3D3"/>
      </w:pPr>
      <w:r>
        <w:rPr>
          <w:b/>
        </w:rPr>
        <w:t>subordinate</w:t>
      </w:r>
      <w:r>
        <w:t xml:space="preserve"> : hyponym/a word that is more specific than a given word</w:t>
      </w:r>
    </w:p>
    <w:p>
      <w:pPr>
        <w:shd w:val="clear" w:color="auto" w:fill="D3D3D3"/>
      </w:pPr>
      <w:r>
        <w:rPr>
          <w:b/>
        </w:rPr>
        <w:t>caliphs</w:t>
      </w:r>
      <w:r>
        <w:t xml:space="preserve"> : calif/the civil and religious leader of a Muslim state considered to be a representative of Allah on earth</w:t>
      </w:r>
    </w:p>
    <w:p>
      <w:pPr>
        <w:shd w:val="clear" w:color="auto" w:fill="D3D3D3"/>
      </w:pPr>
      <w:r>
        <w:rPr>
          <w:b/>
        </w:rPr>
        <w:t>shahs</w:t>
      </w:r>
      <w:r>
        <w:t xml:space="preserve"> : Shah/title for the former hereditary monarch of Iran</w:t>
      </w:r>
    </w:p>
    <w:p>
      <w:r>
        <w:t xml:space="preserve">Rulers </w:t>
      </w:r>
      <w:r>
        <w:t xml:space="preserve">consequently </w:t>
      </w:r>
      <w:r>
        <w:t xml:space="preserve">focused </w:t>
      </w:r>
      <w:r>
        <w:t xml:space="preserve">their </w:t>
      </w:r>
      <w:r>
        <w:t xml:space="preserve">attention </w:t>
      </w:r>
      <w:r>
        <w:t xml:space="preserve">on </w:t>
      </w:r>
      <w:r>
        <w:t xml:space="preserve">controlling </w:t>
      </w:r>
      <w:r>
        <w:t xml:space="preserve">the </w:t>
      </w:r>
      <w:r>
        <w:t xml:space="preserve">military </w:t>
      </w:r>
      <w:r>
        <w:t xml:space="preserve">and </w:t>
      </w:r>
      <w:r>
        <w:t xml:space="preserve">the </w:t>
      </w:r>
      <w:r>
        <w:t xml:space="preserve">taxation </w:t>
      </w:r>
      <w:r>
        <w:t xml:space="preserve">system. </w:t>
      </w:r>
      <w:r>
        <w:t xml:space="preserve">Roman </w:t>
      </w:r>
      <w:r>
        <w:t xml:space="preserve">emperors </w:t>
      </w:r>
      <w:r>
        <w:t xml:space="preserve">had </w:t>
      </w:r>
      <w:r>
        <w:t xml:space="preserve">the </w:t>
      </w:r>
      <w:r>
        <w:t xml:space="preserve">authority </w:t>
      </w:r>
      <w:r>
        <w:t xml:space="preserve">to </w:t>
      </w:r>
      <w:r>
        <w:t xml:space="preserve">interfere </w:t>
      </w:r>
      <w:r>
        <w:t xml:space="preserve">in </w:t>
      </w:r>
      <w:r>
        <w:t xml:space="preserve">the </w:t>
      </w:r>
      <w:r>
        <w:t xml:space="preserve">local </w:t>
      </w:r>
      <w:r>
        <w:t xml:space="preserve">affairs </w:t>
      </w:r>
      <w:r>
        <w:t xml:space="preserve">of </w:t>
      </w:r>
      <w:r>
        <w:t xml:space="preserve">any </w:t>
      </w:r>
      <w:r>
        <w:t xml:space="preserve">province </w:t>
      </w:r>
      <w:r>
        <w:t xml:space="preserve">or </w:t>
      </w:r>
      <w:r>
        <w:t xml:space="preserve">city, </w:t>
      </w:r>
      <w:r>
        <w:t xml:space="preserve">and </w:t>
      </w:r>
      <w:r>
        <w:t xml:space="preserve">they </w:t>
      </w:r>
      <w:r>
        <w:t xml:space="preserve">sometimes </w:t>
      </w:r>
      <w:r>
        <w:t xml:space="preserve">exercised </w:t>
      </w:r>
      <w:r>
        <w:t xml:space="preserve">that </w:t>
      </w:r>
      <w:r>
        <w:t xml:space="preserve">authority, </w:t>
      </w:r>
      <w:r>
        <w:t xml:space="preserve">but </w:t>
      </w:r>
      <w:r>
        <w:t xml:space="preserve">this </w:t>
      </w:r>
      <w:r>
        <w:t xml:space="preserve">was </w:t>
      </w:r>
      <w:r>
        <w:t xml:space="preserve">usually </w:t>
      </w:r>
      <w:r>
        <w:t xml:space="preserve">done </w:t>
      </w:r>
      <w:r>
        <w:t xml:space="preserve">in </w:t>
      </w:r>
      <w:r>
        <w:t xml:space="preserve">response </w:t>
      </w:r>
      <w:r>
        <w:t xml:space="preserve">to </w:t>
      </w:r>
      <w:r>
        <w:t xml:space="preserve">a </w:t>
      </w:r>
      <w:r>
        <w:t xml:space="preserve">specific </w:t>
      </w:r>
      <w:r>
        <w:t xml:space="preserve">petition </w:t>
      </w:r>
      <w:r>
        <w:t xml:space="preserve">sent </w:t>
      </w:r>
      <w:r>
        <w:t xml:space="preserve">by </w:t>
      </w:r>
      <w:r>
        <w:t xml:space="preserve">a </w:t>
      </w:r>
      <w:r>
        <w:t xml:space="preserve">local </w:t>
      </w:r>
      <w:r>
        <w:t xml:space="preserve">community </w:t>
      </w:r>
      <w:r>
        <w:t xml:space="preserve">or </w:t>
      </w:r>
      <w:r>
        <w:t xml:space="preserve">official,[64] </w:t>
      </w:r>
      <w:r>
        <w:t xml:space="preserve">rather </w:t>
      </w:r>
      <w:r>
        <w:t xml:space="preserve">than </w:t>
      </w:r>
      <w:r>
        <w:t xml:space="preserve">as </w:t>
      </w:r>
      <w:r>
        <w:t xml:space="preserve">part </w:t>
      </w:r>
      <w:r>
        <w:t xml:space="preserve">of </w:t>
      </w:r>
      <w:r>
        <w:t xml:space="preserve">some </w:t>
      </w:r>
      <w:r>
        <w:t xml:space="preserve">empire-wide </w:t>
      </w:r>
      <w:r>
        <w:rPr>
          <w:b/>
        </w:rPr>
        <w:t xml:space="preserve">totalitarian </w:t>
      </w:r>
      <w:r>
        <w:t xml:space="preserve">Five-Year </w:t>
      </w:r>
      <w:r>
        <w:t xml:space="preserve">Plan. </w:t>
      </w:r>
    </w:p>
    <w:p>
      <w:pPr>
        <w:shd w:val="clear" w:color="auto" w:fill="D3D3D3"/>
      </w:pPr>
      <w:r>
        <w:rPr>
          <w:b/>
        </w:rPr>
        <w:t>totalitarian</w:t>
      </w:r>
      <w:r>
        <w:t xml:space="preserve"> : totalistic/of or relating to the principles of totalitarianism according to which the state regulates every realm of life</w:t>
      </w:r>
    </w:p>
    <w:p>
      <w:r>
        <w:t xml:space="preserve">If </w:t>
      </w:r>
      <w:r>
        <w:t xml:space="preserve">you </w:t>
      </w:r>
      <w:r>
        <w:t xml:space="preserve">were </w:t>
      </w:r>
      <w:r>
        <w:t xml:space="preserve">a </w:t>
      </w:r>
      <w:r>
        <w:t xml:space="preserve">mule </w:t>
      </w:r>
      <w:r>
        <w:t xml:space="preserve">driver </w:t>
      </w:r>
      <w:r>
        <w:t xml:space="preserve">in </w:t>
      </w:r>
      <w:r>
        <w:rPr>
          <w:b/>
        </w:rPr>
        <w:t xml:space="preserve">Pompeii </w:t>
      </w:r>
      <w:r>
        <w:t xml:space="preserve">or </w:t>
      </w:r>
      <w:r>
        <w:t xml:space="preserve">a </w:t>
      </w:r>
      <w:r>
        <w:rPr>
          <w:b/>
        </w:rPr>
        <w:t xml:space="preserve">shepherd </w:t>
      </w:r>
      <w:r>
        <w:t xml:space="preserve">in </w:t>
      </w:r>
      <w:r>
        <w:t xml:space="preserve">Roman </w:t>
      </w:r>
      <w:r>
        <w:t xml:space="preserve">Britain, </w:t>
      </w:r>
      <w:r>
        <w:rPr>
          <w:b/>
        </w:rPr>
        <w:t xml:space="preserve">Nero </w:t>
      </w:r>
      <w:r>
        <w:t xml:space="preserve">didn’t </w:t>
      </w:r>
      <w:r>
        <w:t xml:space="preserve">want </w:t>
      </w:r>
      <w:r>
        <w:t xml:space="preserve">to </w:t>
      </w:r>
      <w:r>
        <w:t xml:space="preserve">control </w:t>
      </w:r>
      <w:r>
        <w:t xml:space="preserve">your </w:t>
      </w:r>
      <w:r>
        <w:t xml:space="preserve">daily </w:t>
      </w:r>
      <w:r>
        <w:t xml:space="preserve">routines </w:t>
      </w:r>
      <w:r>
        <w:t xml:space="preserve">or </w:t>
      </w:r>
      <w:r>
        <w:t xml:space="preserve">to </w:t>
      </w:r>
      <w:r>
        <w:t xml:space="preserve">police </w:t>
      </w:r>
      <w:r>
        <w:t xml:space="preserve">the </w:t>
      </w:r>
      <w:r>
        <w:t xml:space="preserve">jokes </w:t>
      </w:r>
      <w:r>
        <w:t xml:space="preserve">you </w:t>
      </w:r>
      <w:r>
        <w:t xml:space="preserve">told. </w:t>
      </w:r>
    </w:p>
    <w:p>
      <w:pPr>
        <w:shd w:val="clear" w:color="auto" w:fill="D3D3D3"/>
      </w:pPr>
      <w:r>
        <w:rPr>
          <w:b/>
        </w:rPr>
        <w:t>Nero</w:t>
      </w:r>
      <w:r>
        <w:t xml:space="preserve"> : Nero/Roman Emperor notorious for his monstrous vice and fantastic luxury (was said to have started a fire that destroyed much of Rome in 64) but the Roman Empire remained prosperous during his rule (37-68)</w:t>
      </w:r>
    </w:p>
    <w:p>
      <w:pPr>
        <w:shd w:val="clear" w:color="auto" w:fill="D3D3D3"/>
      </w:pPr>
      <w:r>
        <w:rPr>
          <w:b/>
        </w:rPr>
        <w:t>Pompeii</w:t>
      </w:r>
      <w:r>
        <w:t xml:space="preserve"> : Pompeii/ancient city to the southeast of Naples that was buried by a volcanic eruption from Vesuvius</w:t>
      </w:r>
    </w:p>
    <w:p>
      <w:pPr>
        <w:shd w:val="clear" w:color="auto" w:fill="D3D3D3"/>
      </w:pPr>
      <w:r>
        <w:rPr>
          <w:b/>
        </w:rPr>
        <w:t>shepherd</w:t>
      </w:r>
      <w:r>
        <w:t xml:space="preserve"> : reverend/a clergyman who watches over a group of people</w:t>
      </w:r>
    </w:p>
    <w:p>
      <w:r>
        <w:t xml:space="preserve">As </w:t>
      </w:r>
      <w:r>
        <w:t xml:space="preserve">long </w:t>
      </w:r>
      <w:r>
        <w:t xml:space="preserve">as </w:t>
      </w:r>
      <w:r>
        <w:t xml:space="preserve">you </w:t>
      </w:r>
      <w:r>
        <w:t xml:space="preserve">paid </w:t>
      </w:r>
      <w:r>
        <w:t xml:space="preserve">your </w:t>
      </w:r>
      <w:r>
        <w:t xml:space="preserve">taxes </w:t>
      </w:r>
      <w:r>
        <w:t xml:space="preserve">and </w:t>
      </w:r>
      <w:r>
        <w:t xml:space="preserve">didn’t </w:t>
      </w:r>
      <w:r>
        <w:t xml:space="preserve">resist </w:t>
      </w:r>
      <w:r>
        <w:t xml:space="preserve">the </w:t>
      </w:r>
      <w:r>
        <w:t xml:space="preserve">legions, </w:t>
      </w:r>
      <w:r>
        <w:t xml:space="preserve">that </w:t>
      </w:r>
      <w:r>
        <w:t xml:space="preserve">was </w:t>
      </w:r>
      <w:r>
        <w:t xml:space="preserve">good </w:t>
      </w:r>
      <w:r>
        <w:t xml:space="preserve">enough </w:t>
      </w:r>
      <w:r>
        <w:t xml:space="preserve">for </w:t>
      </w:r>
      <w:r>
        <w:rPr>
          <w:b/>
        </w:rPr>
        <w:t xml:space="preserve">Nero. </w:t>
      </w:r>
      <w:r>
        <w:rPr>
          <w:b/>
        </w:rPr>
        <w:t xml:space="preserve">SPARTA </w:t>
      </w:r>
      <w:r>
        <w:t xml:space="preserve">AND </w:t>
      </w:r>
      <w:r>
        <w:t xml:space="preserve">QIN </w:t>
      </w:r>
      <w:r>
        <w:t xml:space="preserve">Some </w:t>
      </w:r>
      <w:r>
        <w:t xml:space="preserve">scholars </w:t>
      </w:r>
      <w:r>
        <w:t xml:space="preserve">claim </w:t>
      </w:r>
      <w:r>
        <w:t xml:space="preserve">that </w:t>
      </w:r>
      <w:r>
        <w:t xml:space="preserve">despite </w:t>
      </w:r>
      <w:r>
        <w:t xml:space="preserve">the </w:t>
      </w:r>
      <w:r>
        <w:t xml:space="preserve">technological </w:t>
      </w:r>
      <w:r>
        <w:t xml:space="preserve">difficulties </w:t>
      </w:r>
      <w:r>
        <w:t xml:space="preserve">there </w:t>
      </w:r>
      <w:r>
        <w:t xml:space="preserve">were </w:t>
      </w:r>
      <w:r>
        <w:t xml:space="preserve">attempts </w:t>
      </w:r>
      <w:r>
        <w:t xml:space="preserve">to </w:t>
      </w:r>
      <w:r>
        <w:t xml:space="preserve">establish </w:t>
      </w:r>
      <w:r>
        <w:rPr>
          <w:b/>
        </w:rPr>
        <w:t xml:space="preserve">totalitarian </w:t>
      </w:r>
      <w:r>
        <w:t xml:space="preserve">regimes </w:t>
      </w:r>
      <w:r>
        <w:t xml:space="preserve">in </w:t>
      </w:r>
      <w:r>
        <w:t xml:space="preserve">ancient </w:t>
      </w:r>
      <w:r>
        <w:t xml:space="preserve">times. </w:t>
      </w:r>
    </w:p>
    <w:p>
      <w:pPr>
        <w:shd w:val="clear" w:color="auto" w:fill="D3D3D3"/>
      </w:pPr>
      <w:r>
        <w:rPr>
          <w:b/>
        </w:rPr>
        <w:t>Nero</w:t>
      </w:r>
      <w:r>
        <w:t xml:space="preserve"> : Nero/Roman Emperor notorious for his monstrous vice and fantastic luxury (was said to have started a fire that destroyed much of Rome in 64) but the Roman Empire remained prosperous during his rule (37-68)</w:t>
      </w:r>
    </w:p>
    <w:p>
      <w:pPr>
        <w:shd w:val="clear" w:color="auto" w:fill="D3D3D3"/>
      </w:pPr>
      <w:r>
        <w:rPr>
          <w:b/>
        </w:rPr>
        <w:t>totalitarian</w:t>
      </w:r>
      <w:r>
        <w:t xml:space="preserve"> : totalistic/of or relating to the principles of totalitarianism according to which the state regulates every realm of life</w:t>
      </w:r>
    </w:p>
    <w:p>
      <w:pPr>
        <w:shd w:val="clear" w:color="auto" w:fill="D3D3D3"/>
      </w:pPr>
      <w:r>
        <w:rPr>
          <w:b/>
        </w:rPr>
        <w:t>SPARTA</w:t>
      </w:r>
      <w:r>
        <w:t xml:space="preserve"> : Sparta/an ancient Greek city famous for military prowess; the dominant city of the Peloponnesus prior to the 4th century BC</w:t>
      </w:r>
    </w:p>
    <w:p>
      <w:r>
        <w:t xml:space="preserve">The </w:t>
      </w:r>
      <w:r>
        <w:t xml:space="preserve">most </w:t>
      </w:r>
      <w:r>
        <w:t xml:space="preserve">common </w:t>
      </w:r>
      <w:r>
        <w:t xml:space="preserve">example </w:t>
      </w:r>
      <w:r>
        <w:rPr>
          <w:b/>
        </w:rPr>
        <w:t xml:space="preserve">cited </w:t>
      </w:r>
      <w:r>
        <w:t xml:space="preserve">is </w:t>
      </w:r>
      <w:r>
        <w:t xml:space="preserve">Sparta. </w:t>
      </w:r>
    </w:p>
    <w:p>
      <w:pPr>
        <w:shd w:val="clear" w:color="auto" w:fill="D3D3D3"/>
      </w:pPr>
      <w:r>
        <w:rPr>
          <w:b/>
        </w:rPr>
        <w:t>cited</w:t>
      </w:r>
      <w:r>
        <w:t xml:space="preserve"> : summon/call in an official matter, such as to attend court</w:t>
      </w:r>
    </w:p>
    <w:p>
      <w:r>
        <w:t xml:space="preserve">According </w:t>
      </w:r>
      <w:r>
        <w:t xml:space="preserve">to </w:t>
      </w:r>
      <w:r>
        <w:t xml:space="preserve">this </w:t>
      </w:r>
      <w:r>
        <w:t xml:space="preserve">interpretation, </w:t>
      </w:r>
      <w:r>
        <w:rPr>
          <w:b/>
        </w:rPr>
        <w:t xml:space="preserve">Spartans </w:t>
      </w:r>
      <w:r>
        <w:t xml:space="preserve">were </w:t>
      </w:r>
      <w:r>
        <w:t xml:space="preserve">ruled </w:t>
      </w:r>
      <w:r>
        <w:t xml:space="preserve">by </w:t>
      </w:r>
      <w:r>
        <w:t xml:space="preserve">a </w:t>
      </w:r>
      <w:r>
        <w:rPr>
          <w:b/>
        </w:rPr>
        <w:t xml:space="preserve">totalitarian </w:t>
      </w:r>
      <w:r>
        <w:t xml:space="preserve">regime </w:t>
      </w:r>
      <w:r>
        <w:t xml:space="preserve">that </w:t>
      </w:r>
      <w:r>
        <w:t xml:space="preserve">micromanaged </w:t>
      </w:r>
      <w:r>
        <w:t xml:space="preserve">every </w:t>
      </w:r>
      <w:r>
        <w:t xml:space="preserve">aspect </w:t>
      </w:r>
      <w:r>
        <w:t xml:space="preserve">of </w:t>
      </w:r>
      <w:r>
        <w:t xml:space="preserve">their </w:t>
      </w:r>
      <w:r>
        <w:t xml:space="preserve">lives—from </w:t>
      </w:r>
    </w:p>
    <w:p>
      <w:pPr>
        <w:shd w:val="clear" w:color="auto" w:fill="D3D3D3"/>
      </w:pPr>
      <w:r>
        <w:rPr>
          <w:b/>
        </w:rPr>
        <w:t>totalitarian</w:t>
      </w:r>
      <w:r>
        <w:t xml:space="preserve"> : totalistic/of or relating to the principles of totalitarianism according to which the state regulates every realm of life</w:t>
      </w:r>
    </w:p>
    <w:p>
      <w:pPr>
        <w:shd w:val="clear" w:color="auto" w:fill="D3D3D3"/>
      </w:pPr>
      <w:r>
        <w:rPr>
          <w:b/>
        </w:rPr>
        <w:t>Spartans</w:t>
      </w:r>
      <w:r>
        <w:t xml:space="preserve"> : Spartan/a resident of Sparta</w:t>
      </w:r>
    </w:p>
    <w:p/>
    <w:p>
      <w:r>
        <w:t xml:space="preserve">whom </w:t>
      </w:r>
      <w:r>
        <w:t xml:space="preserve">they </w:t>
      </w:r>
      <w:r>
        <w:t xml:space="preserve">married </w:t>
      </w:r>
      <w:r>
        <w:t xml:space="preserve">to </w:t>
      </w:r>
      <w:r>
        <w:t xml:space="preserve">what </w:t>
      </w:r>
      <w:r>
        <w:t xml:space="preserve">they </w:t>
      </w:r>
      <w:r>
        <w:t xml:space="preserve">ate. </w:t>
      </w:r>
      <w:r>
        <w:t xml:space="preserve">However, </w:t>
      </w:r>
      <w:r>
        <w:t xml:space="preserve">while </w:t>
      </w:r>
      <w:r>
        <w:t xml:space="preserve">the </w:t>
      </w:r>
      <w:r>
        <w:rPr>
          <w:b/>
        </w:rPr>
        <w:t xml:space="preserve">Spartan </w:t>
      </w:r>
      <w:r>
        <w:t xml:space="preserve">regime </w:t>
      </w:r>
      <w:r>
        <w:t xml:space="preserve">was </w:t>
      </w:r>
      <w:r>
        <w:t xml:space="preserve">certainly </w:t>
      </w:r>
      <w:r>
        <w:rPr>
          <w:b/>
        </w:rPr>
        <w:t xml:space="preserve">draconian, </w:t>
      </w:r>
      <w:r>
        <w:t xml:space="preserve">it </w:t>
      </w:r>
      <w:r>
        <w:t xml:space="preserve">actually </w:t>
      </w:r>
      <w:r>
        <w:t xml:space="preserve">included </w:t>
      </w:r>
      <w:r>
        <w:t xml:space="preserve">several </w:t>
      </w:r>
      <w:r>
        <w:t xml:space="preserve">self-correcting </w:t>
      </w:r>
      <w:r>
        <w:t xml:space="preserve">mechanisms </w:t>
      </w:r>
      <w:r>
        <w:t xml:space="preserve">that </w:t>
      </w:r>
      <w:r>
        <w:t xml:space="preserve">prevented </w:t>
      </w:r>
      <w:r>
        <w:t xml:space="preserve">power </w:t>
      </w:r>
      <w:r>
        <w:t xml:space="preserve">from </w:t>
      </w:r>
      <w:r>
        <w:t xml:space="preserve">being </w:t>
      </w:r>
      <w:r>
        <w:rPr>
          <w:b/>
        </w:rPr>
        <w:t xml:space="preserve">monopolized </w:t>
      </w:r>
      <w:r>
        <w:t xml:space="preserve">by </w:t>
      </w:r>
      <w:r>
        <w:t xml:space="preserve">a </w:t>
      </w:r>
      <w:r>
        <w:t xml:space="preserve">single </w:t>
      </w:r>
      <w:r>
        <w:t xml:space="preserve">person </w:t>
      </w:r>
      <w:r>
        <w:t xml:space="preserve">or </w:t>
      </w:r>
      <w:r>
        <w:t xml:space="preserve">faction. </w:t>
      </w:r>
    </w:p>
    <w:p>
      <w:pPr>
        <w:shd w:val="clear" w:color="auto" w:fill="D3D3D3"/>
      </w:pPr>
      <w:r>
        <w:rPr>
          <w:b/>
        </w:rPr>
        <w:t>Spartan</w:t>
      </w:r>
      <w:r>
        <w:t xml:space="preserve"> : severe/unsparing and uncompromising in discipline or judgment; - H.G.Wells</w:t>
      </w:r>
    </w:p>
    <w:p>
      <w:pPr>
        <w:shd w:val="clear" w:color="auto" w:fill="D3D3D3"/>
      </w:pPr>
      <w:r>
        <w:rPr>
          <w:b/>
        </w:rPr>
        <w:t>draconian</w:t>
      </w:r>
      <w:r>
        <w:t xml:space="preserve"> : Draconian/of or relating to Draco or his harsh code of laws</w:t>
      </w:r>
    </w:p>
    <w:p>
      <w:pPr>
        <w:shd w:val="clear" w:color="auto" w:fill="D3D3D3"/>
      </w:pPr>
      <w:r>
        <w:rPr>
          <w:b/>
        </w:rPr>
        <w:t>monopolized</w:t>
      </w:r>
      <w:r>
        <w:t xml:space="preserve"> : monopolise/have and control fully and exclusively</w:t>
      </w:r>
    </w:p>
    <w:p>
      <w:pPr>
        <w:shd w:val="clear" w:color="auto" w:fill="D3D3D3"/>
      </w:pPr>
      <w:r>
        <w:rPr>
          <w:b/>
        </w:rPr>
        <w:t>Sparta</w:t>
      </w:r>
      <w:r>
        <w:t xml:space="preserve"> : Sparta/an ancient Greek city famous for military prowess; the dominant city of the Peloponnesus prior to the 4th century BC</w:t>
      </w:r>
    </w:p>
    <w:p>
      <w:r>
        <w:t xml:space="preserve">Political </w:t>
      </w:r>
      <w:r>
        <w:t xml:space="preserve">authority </w:t>
      </w:r>
      <w:r>
        <w:t xml:space="preserve">was </w:t>
      </w:r>
      <w:r>
        <w:t xml:space="preserve">divided </w:t>
      </w:r>
      <w:r>
        <w:t xml:space="preserve">between </w:t>
      </w:r>
      <w:r>
        <w:t xml:space="preserve">two </w:t>
      </w:r>
      <w:r>
        <w:t xml:space="preserve">kings, </w:t>
      </w:r>
      <w:r>
        <w:t xml:space="preserve">five </w:t>
      </w:r>
      <w:r>
        <w:t xml:space="preserve">ephors </w:t>
      </w:r>
      <w:r>
        <w:t xml:space="preserve">(senior </w:t>
      </w:r>
      <w:r>
        <w:t xml:space="preserve">magistrates), </w:t>
      </w:r>
      <w:r>
        <w:t xml:space="preserve">twenty-eight </w:t>
      </w:r>
      <w:r>
        <w:t xml:space="preserve">members </w:t>
      </w:r>
      <w:r>
        <w:t xml:space="preserve">of </w:t>
      </w:r>
      <w:r>
        <w:t xml:space="preserve">the </w:t>
      </w:r>
      <w:r>
        <w:t xml:space="preserve">Gerousia </w:t>
      </w:r>
      <w:r>
        <w:t xml:space="preserve">council, </w:t>
      </w:r>
      <w:r>
        <w:t xml:space="preserve">and </w:t>
      </w:r>
      <w:r>
        <w:t xml:space="preserve">the </w:t>
      </w:r>
      <w:r>
        <w:t xml:space="preserve">popular </w:t>
      </w:r>
      <w:r>
        <w:t xml:space="preserve">assembly. </w:t>
      </w:r>
      <w:r>
        <w:t xml:space="preserve">Important </w:t>
      </w:r>
      <w:r>
        <w:t xml:space="preserve">decisions—such </w:t>
      </w:r>
      <w:r>
        <w:t xml:space="preserve">as </w:t>
      </w:r>
      <w:r>
        <w:t xml:space="preserve">whether </w:t>
      </w:r>
      <w:r>
        <w:t xml:space="preserve">to </w:t>
      </w:r>
      <w:r>
        <w:t xml:space="preserve">go </w:t>
      </w:r>
      <w:r>
        <w:t xml:space="preserve">to </w:t>
      </w:r>
      <w:r>
        <w:t xml:space="preserve">war—often </w:t>
      </w:r>
      <w:r>
        <w:t xml:space="preserve">involved </w:t>
      </w:r>
      <w:r>
        <w:t xml:space="preserve">fierce </w:t>
      </w:r>
      <w:r>
        <w:t xml:space="preserve">public </w:t>
      </w:r>
      <w:r>
        <w:t xml:space="preserve">debates. </w:t>
      </w:r>
      <w:r>
        <w:t xml:space="preserve">Moreover, </w:t>
      </w:r>
      <w:r>
        <w:t xml:space="preserve">irrespective </w:t>
      </w:r>
      <w:r>
        <w:t xml:space="preserve">of </w:t>
      </w:r>
      <w:r>
        <w:t xml:space="preserve">how </w:t>
      </w:r>
      <w:r>
        <w:t xml:space="preserve">we </w:t>
      </w:r>
      <w:r>
        <w:t xml:space="preserve">evaluate </w:t>
      </w:r>
      <w:r>
        <w:t xml:space="preserve">the </w:t>
      </w:r>
      <w:r>
        <w:t xml:space="preserve">nature </w:t>
      </w:r>
      <w:r>
        <w:t xml:space="preserve">of </w:t>
      </w:r>
      <w:r>
        <w:t xml:space="preserve">Sparta’s </w:t>
      </w:r>
      <w:r>
        <w:t xml:space="preserve">regime, </w:t>
      </w:r>
      <w:r>
        <w:t xml:space="preserve">it </w:t>
      </w:r>
      <w:r>
        <w:t xml:space="preserve">is </w:t>
      </w:r>
      <w:r>
        <w:t xml:space="preserve">clear </w:t>
      </w:r>
      <w:r>
        <w:t xml:space="preserve">that </w:t>
      </w:r>
      <w:r>
        <w:t xml:space="preserve">the </w:t>
      </w:r>
      <w:r>
        <w:t xml:space="preserve">same </w:t>
      </w:r>
      <w:r>
        <w:t xml:space="preserve">technological </w:t>
      </w:r>
      <w:r>
        <w:t xml:space="preserve">limitations </w:t>
      </w:r>
      <w:r>
        <w:t xml:space="preserve">that </w:t>
      </w:r>
      <w:r>
        <w:t xml:space="preserve">confined </w:t>
      </w:r>
      <w:r>
        <w:t xml:space="preserve">ancient </w:t>
      </w:r>
      <w:r>
        <w:rPr>
          <w:b/>
        </w:rPr>
        <w:t xml:space="preserve">Athenian </w:t>
      </w:r>
      <w:r>
        <w:t xml:space="preserve">democracy </w:t>
      </w:r>
      <w:r>
        <w:t xml:space="preserve">to </w:t>
      </w:r>
      <w:r>
        <w:t xml:space="preserve">a </w:t>
      </w:r>
      <w:r>
        <w:t xml:space="preserve">single </w:t>
      </w:r>
      <w:r>
        <w:t xml:space="preserve">city </w:t>
      </w:r>
      <w:r>
        <w:t xml:space="preserve">also </w:t>
      </w:r>
      <w:r>
        <w:t xml:space="preserve">limited </w:t>
      </w:r>
      <w:r>
        <w:t xml:space="preserve">the </w:t>
      </w:r>
      <w:r>
        <w:t xml:space="preserve">scope </w:t>
      </w:r>
      <w:r>
        <w:t xml:space="preserve">of </w:t>
      </w:r>
      <w:r>
        <w:t xml:space="preserve">the </w:t>
      </w:r>
      <w:r>
        <w:rPr>
          <w:b/>
        </w:rPr>
        <w:t xml:space="preserve">Spartan </w:t>
      </w:r>
      <w:r>
        <w:t xml:space="preserve">political </w:t>
      </w:r>
      <w:r>
        <w:t xml:space="preserve">experiment. </w:t>
      </w:r>
    </w:p>
    <w:p>
      <w:pPr>
        <w:shd w:val="clear" w:color="auto" w:fill="D3D3D3"/>
      </w:pPr>
      <w:r>
        <w:rPr>
          <w:b/>
        </w:rPr>
        <w:t>Spartan</w:t>
      </w:r>
      <w:r>
        <w:t xml:space="preserve"> : severe/unsparing and uncompromising in discipline or judgment; - H.G.Wells</w:t>
      </w:r>
    </w:p>
    <w:p>
      <w:pPr>
        <w:shd w:val="clear" w:color="auto" w:fill="D3D3D3"/>
      </w:pPr>
      <w:r>
        <w:rPr>
          <w:b/>
        </w:rPr>
        <w:t>Sparta</w:t>
      </w:r>
      <w:r>
        <w:t xml:space="preserve"> : Sparta/an ancient Greek city famous for military prowess; the dominant city of the Peloponnesus prior to the 4th century BC</w:t>
      </w:r>
    </w:p>
    <w:p>
      <w:pPr>
        <w:shd w:val="clear" w:color="auto" w:fill="D3D3D3"/>
      </w:pPr>
      <w:r>
        <w:rPr>
          <w:b/>
        </w:rPr>
        <w:t>Athenian</w:t>
      </w:r>
      <w:r>
        <w:t xml:space="preserve"> : Athenian/of or relating to or characteristic of Athens or its inhabitants</w:t>
      </w:r>
    </w:p>
    <w:p>
      <w:r>
        <w:t xml:space="preserve">After </w:t>
      </w:r>
      <w:r>
        <w:t xml:space="preserve">winning </w:t>
      </w:r>
      <w:r>
        <w:t xml:space="preserve">the </w:t>
      </w:r>
      <w:r>
        <w:t xml:space="preserve">Peloponnesian </w:t>
      </w:r>
      <w:r>
        <w:t xml:space="preserve">War, </w:t>
      </w:r>
      <w:r>
        <w:rPr>
          <w:b/>
        </w:rPr>
        <w:t xml:space="preserve">Sparta </w:t>
      </w:r>
      <w:r>
        <w:t xml:space="preserve">installed </w:t>
      </w:r>
      <w:r>
        <w:t xml:space="preserve">military </w:t>
      </w:r>
      <w:r>
        <w:rPr>
          <w:b/>
        </w:rPr>
        <w:t xml:space="preserve">garrisons </w:t>
      </w:r>
      <w:r>
        <w:t xml:space="preserve">and </w:t>
      </w:r>
      <w:r>
        <w:t xml:space="preserve">pro-Spartan </w:t>
      </w:r>
      <w:r>
        <w:t xml:space="preserve">governments </w:t>
      </w:r>
      <w:r>
        <w:t xml:space="preserve">in </w:t>
      </w:r>
      <w:r>
        <w:t xml:space="preserve">numerous </w:t>
      </w:r>
      <w:r>
        <w:t xml:space="preserve">Greek </w:t>
      </w:r>
      <w:r>
        <w:t xml:space="preserve">cities, </w:t>
      </w:r>
      <w:r>
        <w:t xml:space="preserve">requiring </w:t>
      </w:r>
      <w:r>
        <w:t xml:space="preserve">them </w:t>
      </w:r>
      <w:r>
        <w:t xml:space="preserve">to </w:t>
      </w:r>
      <w:r>
        <w:t xml:space="preserve">follow </w:t>
      </w:r>
      <w:r>
        <w:t xml:space="preserve">its </w:t>
      </w:r>
      <w:r>
        <w:t xml:space="preserve">lead </w:t>
      </w:r>
      <w:r>
        <w:t xml:space="preserve">in </w:t>
      </w:r>
      <w:r>
        <w:t xml:space="preserve">foreign </w:t>
      </w:r>
      <w:r>
        <w:t xml:space="preserve">policy </w:t>
      </w:r>
      <w:r>
        <w:t xml:space="preserve">and </w:t>
      </w:r>
      <w:r>
        <w:t xml:space="preserve">sometimes </w:t>
      </w:r>
      <w:r>
        <w:t xml:space="preserve">also </w:t>
      </w:r>
      <w:r>
        <w:t xml:space="preserve">pay </w:t>
      </w:r>
      <w:r>
        <w:t xml:space="preserve">tribute. </w:t>
      </w:r>
    </w:p>
    <w:p>
      <w:pPr>
        <w:shd w:val="clear" w:color="auto" w:fill="D3D3D3"/>
      </w:pPr>
      <w:r>
        <w:rPr>
          <w:b/>
        </w:rPr>
        <w:t>Spartan</w:t>
      </w:r>
      <w:r>
        <w:t xml:space="preserve"> : severe/unsparing and uncompromising in discipline or judgment; - H.G.Wells</w:t>
      </w:r>
    </w:p>
    <w:p>
      <w:pPr>
        <w:shd w:val="clear" w:color="auto" w:fill="D3D3D3"/>
      </w:pPr>
      <w:r>
        <w:rPr>
          <w:b/>
        </w:rPr>
        <w:t>Sparta</w:t>
      </w:r>
      <w:r>
        <w:t xml:space="preserve"> : Sparta/an ancient Greek city famous for military prowess; the dominant city of the Peloponnesus prior to the 4th century BC</w:t>
      </w:r>
    </w:p>
    <w:p>
      <w:pPr>
        <w:shd w:val="clear" w:color="auto" w:fill="D3D3D3"/>
      </w:pPr>
      <w:r>
        <w:rPr>
          <w:b/>
        </w:rPr>
        <w:t>garrisons</w:t>
      </w:r>
      <w:r>
        <w:t xml:space="preserve"> : troops/the troops who maintain and guard a fortified place</w:t>
      </w:r>
    </w:p>
    <w:p>
      <w:r>
        <w:t xml:space="preserve">But </w:t>
      </w:r>
      <w:r>
        <w:t xml:space="preserve">unlike </w:t>
      </w:r>
      <w:r>
        <w:t xml:space="preserve">the </w:t>
      </w:r>
      <w:r>
        <w:t xml:space="preserve">U.S.S.R. </w:t>
      </w:r>
      <w:r>
        <w:t xml:space="preserve">after </w:t>
      </w:r>
      <w:r>
        <w:t xml:space="preserve">World </w:t>
      </w:r>
      <w:r>
        <w:t xml:space="preserve">War </w:t>
      </w:r>
      <w:r>
        <w:t xml:space="preserve">II, </w:t>
      </w:r>
      <w:r>
        <w:rPr>
          <w:b/>
        </w:rPr>
        <w:t xml:space="preserve">Sparta </w:t>
      </w:r>
      <w:r>
        <w:t xml:space="preserve">after </w:t>
      </w:r>
      <w:r>
        <w:t xml:space="preserve">the </w:t>
      </w:r>
      <w:r>
        <w:t xml:space="preserve">Peloponnesian </w:t>
      </w:r>
      <w:r>
        <w:t xml:space="preserve">War </w:t>
      </w:r>
      <w:r>
        <w:t xml:space="preserve">did </w:t>
      </w:r>
      <w:r>
        <w:t xml:space="preserve">not </w:t>
      </w:r>
      <w:r>
        <w:t xml:space="preserve">try </w:t>
      </w:r>
      <w:r>
        <w:t xml:space="preserve">to </w:t>
      </w:r>
      <w:r>
        <w:t xml:space="preserve">expand </w:t>
      </w:r>
      <w:r>
        <w:t xml:space="preserve">or </w:t>
      </w:r>
      <w:r>
        <w:t xml:space="preserve">export </w:t>
      </w:r>
      <w:r>
        <w:t xml:space="preserve">its </w:t>
      </w:r>
      <w:r>
        <w:t xml:space="preserve">system. </w:t>
      </w:r>
    </w:p>
    <w:p>
      <w:pPr>
        <w:shd w:val="clear" w:color="auto" w:fill="D3D3D3"/>
      </w:pPr>
      <w:r>
        <w:rPr>
          <w:b/>
        </w:rPr>
        <w:t>Sparta</w:t>
      </w:r>
      <w:r>
        <w:t xml:space="preserve"> : Sparta/an ancient Greek city famous for military prowess; the dominant city of the Peloponnesus prior to the 4th century BC</w:t>
      </w:r>
    </w:p>
    <w:p>
      <w:r>
        <w:rPr>
          <w:b/>
        </w:rPr>
        <w:t xml:space="preserve">Sparta </w:t>
      </w:r>
      <w:r>
        <w:t xml:space="preserve">couldn’t </w:t>
      </w:r>
      <w:r>
        <w:t xml:space="preserve">construct </w:t>
      </w:r>
      <w:r>
        <w:t xml:space="preserve">an </w:t>
      </w:r>
      <w:r>
        <w:t xml:space="preserve">information </w:t>
      </w:r>
      <w:r>
        <w:t xml:space="preserve">network </w:t>
      </w:r>
      <w:r>
        <w:t xml:space="preserve">big </w:t>
      </w:r>
      <w:r>
        <w:t xml:space="preserve">and </w:t>
      </w:r>
      <w:r>
        <w:t xml:space="preserve">dense </w:t>
      </w:r>
      <w:r>
        <w:t xml:space="preserve">enough </w:t>
      </w:r>
      <w:r>
        <w:t xml:space="preserve">to </w:t>
      </w:r>
      <w:r>
        <w:t xml:space="preserve">control </w:t>
      </w:r>
      <w:r>
        <w:t xml:space="preserve">the </w:t>
      </w:r>
      <w:r>
        <w:t xml:space="preserve">lives </w:t>
      </w:r>
      <w:r>
        <w:t xml:space="preserve">of </w:t>
      </w:r>
      <w:r>
        <w:t xml:space="preserve">ordinary </w:t>
      </w:r>
      <w:r>
        <w:t xml:space="preserve">people </w:t>
      </w:r>
      <w:r>
        <w:t xml:space="preserve">in </w:t>
      </w:r>
      <w:r>
        <w:t xml:space="preserve">every </w:t>
      </w:r>
      <w:r>
        <w:t xml:space="preserve">Greek </w:t>
      </w:r>
      <w:r>
        <w:t xml:space="preserve">town </w:t>
      </w:r>
      <w:r>
        <w:t xml:space="preserve">and </w:t>
      </w:r>
      <w:r>
        <w:t xml:space="preserve">village.[65] </w:t>
      </w:r>
      <w:r>
        <w:t xml:space="preserve">A </w:t>
      </w:r>
      <w:r>
        <w:t xml:space="preserve">much </w:t>
      </w:r>
      <w:r>
        <w:t xml:space="preserve">more </w:t>
      </w:r>
      <w:r>
        <w:t xml:space="preserve">ambitious </w:t>
      </w:r>
      <w:r>
        <w:rPr>
          <w:b/>
        </w:rPr>
        <w:t xml:space="preserve">totalitarian </w:t>
      </w:r>
      <w:r>
        <w:t xml:space="preserve">project </w:t>
      </w:r>
      <w:r>
        <w:t xml:space="preserve">might </w:t>
      </w:r>
      <w:r>
        <w:t xml:space="preserve">have </w:t>
      </w:r>
      <w:r>
        <w:t xml:space="preserve">been </w:t>
      </w:r>
      <w:r>
        <w:t xml:space="preserve">launched </w:t>
      </w:r>
      <w:r>
        <w:t xml:space="preserve">by </w:t>
      </w:r>
      <w:r>
        <w:t xml:space="preserve">the </w:t>
      </w:r>
      <w:r>
        <w:t xml:space="preserve">Qin </w:t>
      </w:r>
      <w:r>
        <w:t xml:space="preserve">dynasty </w:t>
      </w:r>
      <w:r>
        <w:t xml:space="preserve">in </w:t>
      </w:r>
      <w:r>
        <w:t xml:space="preserve">ancient </w:t>
      </w:r>
      <w:r>
        <w:t xml:space="preserve">China </w:t>
      </w:r>
      <w:r>
        <w:t xml:space="preserve">(221–206 </w:t>
      </w:r>
      <w:r>
        <w:t xml:space="preserve">BCE). </w:t>
      </w:r>
    </w:p>
    <w:p>
      <w:pPr>
        <w:shd w:val="clear" w:color="auto" w:fill="D3D3D3"/>
      </w:pPr>
      <w:r>
        <w:rPr>
          <w:b/>
        </w:rPr>
        <w:t>Sparta</w:t>
      </w:r>
      <w:r>
        <w:t xml:space="preserve"> : Sparta/an ancient Greek city famous for military prowess; the dominant city of the Peloponnesus prior to the 4th century BC</w:t>
      </w:r>
    </w:p>
    <w:p>
      <w:pPr>
        <w:shd w:val="clear" w:color="auto" w:fill="D3D3D3"/>
      </w:pPr>
      <w:r>
        <w:rPr>
          <w:b/>
        </w:rPr>
        <w:t>totalitarian</w:t>
      </w:r>
      <w:r>
        <w:t xml:space="preserve"> : /characterized by a government in which the political authority exercises absolute and centralized control; - Arthur M.Schlesinger, Jr.</w:t>
      </w:r>
    </w:p>
    <w:p>
      <w:r>
        <w:t xml:space="preserve">After </w:t>
      </w:r>
      <w:r>
        <w:t xml:space="preserve">defeating </w:t>
      </w:r>
      <w:r>
        <w:t xml:space="preserve">all </w:t>
      </w:r>
      <w:r>
        <w:t xml:space="preserve">the </w:t>
      </w:r>
      <w:r>
        <w:t xml:space="preserve">other </w:t>
      </w:r>
      <w:r>
        <w:t xml:space="preserve">Warring </w:t>
      </w:r>
      <w:r>
        <w:t xml:space="preserve">States, </w:t>
      </w:r>
      <w:r>
        <w:t xml:space="preserve">the </w:t>
      </w:r>
      <w:r>
        <w:t xml:space="preserve">Qin </w:t>
      </w:r>
      <w:r>
        <w:t xml:space="preserve">ruler </w:t>
      </w:r>
      <w:r>
        <w:t xml:space="preserve">Qin </w:t>
      </w:r>
      <w:r>
        <w:t xml:space="preserve">Shi </w:t>
      </w:r>
      <w:r>
        <w:t xml:space="preserve">Huang </w:t>
      </w:r>
      <w:r>
        <w:t xml:space="preserve">controlled </w:t>
      </w:r>
      <w:r>
        <w:t xml:space="preserve">a </w:t>
      </w:r>
      <w:r>
        <w:t xml:space="preserve">huge </w:t>
      </w:r>
      <w:r>
        <w:t xml:space="preserve">empire </w:t>
      </w:r>
      <w:r>
        <w:t xml:space="preserve">with </w:t>
      </w:r>
      <w:r>
        <w:t xml:space="preserve">tens </w:t>
      </w:r>
      <w:r>
        <w:t xml:space="preserve">of </w:t>
      </w:r>
      <w:r>
        <w:t xml:space="preserve">millions </w:t>
      </w:r>
      <w:r>
        <w:t xml:space="preserve">of </w:t>
      </w:r>
      <w:r>
        <w:t xml:space="preserve">subjects, </w:t>
      </w:r>
      <w:r>
        <w:t xml:space="preserve">who </w:t>
      </w:r>
      <w:r>
        <w:t xml:space="preserve">belonged </w:t>
      </w:r>
      <w:r>
        <w:t xml:space="preserve">to </w:t>
      </w:r>
      <w:r>
        <w:t xml:space="preserve">numerous </w:t>
      </w:r>
      <w:r>
        <w:t xml:space="preserve">different </w:t>
      </w:r>
      <w:r>
        <w:t xml:space="preserve">ethnic </w:t>
      </w:r>
      <w:r>
        <w:t xml:space="preserve">groups, </w:t>
      </w:r>
      <w:r>
        <w:t xml:space="preserve">spoke </w:t>
      </w:r>
      <w:r>
        <w:t xml:space="preserve">diverse </w:t>
      </w:r>
      <w:r>
        <w:t xml:space="preserve">languages, </w:t>
      </w:r>
      <w:r>
        <w:t xml:space="preserve">and </w:t>
      </w:r>
      <w:r>
        <w:t xml:space="preserve">were </w:t>
      </w:r>
      <w:r>
        <w:t xml:space="preserve">loyal </w:t>
      </w:r>
      <w:r>
        <w:t xml:space="preserve">to </w:t>
      </w:r>
      <w:r>
        <w:t xml:space="preserve">various </w:t>
      </w:r>
      <w:r>
        <w:t xml:space="preserve">local </w:t>
      </w:r>
      <w:r>
        <w:t xml:space="preserve">traditions </w:t>
      </w:r>
      <w:r>
        <w:t xml:space="preserve">and </w:t>
      </w:r>
      <w:r>
        <w:t xml:space="preserve">elites. </w:t>
      </w:r>
      <w:r>
        <w:t xml:space="preserve">To </w:t>
      </w:r>
      <w:r>
        <w:rPr>
          <w:b/>
        </w:rPr>
        <w:t xml:space="preserve">cement </w:t>
      </w:r>
      <w:r>
        <w:t xml:space="preserve">its </w:t>
      </w:r>
      <w:r>
        <w:t xml:space="preserve">power, </w:t>
      </w:r>
      <w:r>
        <w:t xml:space="preserve">the </w:t>
      </w:r>
      <w:r>
        <w:rPr>
          <w:b/>
        </w:rPr>
        <w:t xml:space="preserve">victorious </w:t>
      </w:r>
      <w:r>
        <w:t xml:space="preserve">Qin </w:t>
      </w:r>
      <w:r>
        <w:t xml:space="preserve">regime </w:t>
      </w:r>
      <w:r>
        <w:t xml:space="preserve">tried </w:t>
      </w:r>
      <w:r>
        <w:t xml:space="preserve">to </w:t>
      </w:r>
      <w:r>
        <w:rPr>
          <w:b/>
        </w:rPr>
        <w:t xml:space="preserve">dismantle </w:t>
      </w:r>
      <w:r>
        <w:t xml:space="preserve">any </w:t>
      </w:r>
      <w:r>
        <w:t xml:space="preserve">regional </w:t>
      </w:r>
      <w:r>
        <w:t xml:space="preserve">powers </w:t>
      </w:r>
      <w:r>
        <w:t xml:space="preserve">that </w:t>
      </w:r>
      <w:r>
        <w:t xml:space="preserve">might </w:t>
      </w:r>
      <w:r>
        <w:t xml:space="preserve">challenge </w:t>
      </w:r>
      <w:r>
        <w:t xml:space="preserve">its </w:t>
      </w:r>
      <w:r>
        <w:t xml:space="preserve">authority. </w:t>
      </w:r>
    </w:p>
    <w:p>
      <w:pPr>
        <w:shd w:val="clear" w:color="auto" w:fill="D3D3D3"/>
      </w:pPr>
      <w:r>
        <w:rPr>
          <w:b/>
        </w:rPr>
        <w:t>cement</w:t>
      </w:r>
      <w:r>
        <w:t xml:space="preserve"> : bind/make fast as if with cement</w:t>
      </w:r>
    </w:p>
    <w:p>
      <w:pPr>
        <w:shd w:val="clear" w:color="auto" w:fill="D3D3D3"/>
      </w:pPr>
      <w:r>
        <w:rPr>
          <w:b/>
        </w:rPr>
        <w:t>victorious</w:t>
      </w:r>
      <w:r>
        <w:t xml:space="preserve"> : triumphant/experiencing triumph</w:t>
      </w:r>
    </w:p>
    <w:p>
      <w:pPr>
        <w:shd w:val="clear" w:color="auto" w:fill="D3D3D3"/>
      </w:pPr>
      <w:r>
        <w:rPr>
          <w:b/>
        </w:rPr>
        <w:t>dismantle</w:t>
      </w:r>
      <w:r>
        <w:t xml:space="preserve"> : level/tear down so as to make flat with the ground</w:t>
      </w:r>
    </w:p>
    <w:p>
      <w:r>
        <w:t xml:space="preserve">It </w:t>
      </w:r>
      <w:r>
        <w:rPr>
          <w:b/>
        </w:rPr>
        <w:t xml:space="preserve">confiscated </w:t>
      </w:r>
      <w:r>
        <w:t xml:space="preserve">the </w:t>
      </w:r>
      <w:r>
        <w:t xml:space="preserve">lands </w:t>
      </w:r>
      <w:r>
        <w:t xml:space="preserve">and </w:t>
      </w:r>
      <w:r>
        <w:t xml:space="preserve">wealth </w:t>
      </w:r>
      <w:r>
        <w:t xml:space="preserve">of </w:t>
      </w:r>
      <w:r>
        <w:t xml:space="preserve">local </w:t>
      </w:r>
      <w:r>
        <w:rPr>
          <w:b/>
        </w:rPr>
        <w:t xml:space="preserve">aristocrats </w:t>
      </w:r>
      <w:r>
        <w:t xml:space="preserve">and </w:t>
      </w:r>
      <w:r>
        <w:t xml:space="preserve">forced </w:t>
      </w:r>
      <w:r>
        <w:t xml:space="preserve">regional </w:t>
      </w:r>
      <w:r>
        <w:t xml:space="preserve">elites </w:t>
      </w:r>
      <w:r>
        <w:t xml:space="preserve">to </w:t>
      </w:r>
      <w:r>
        <w:t xml:space="preserve">move </w:t>
      </w:r>
      <w:r>
        <w:t xml:space="preserve">to </w:t>
      </w:r>
      <w:r>
        <w:t xml:space="preserve">the </w:t>
      </w:r>
      <w:r>
        <w:t xml:space="preserve">imperial </w:t>
      </w:r>
      <w:r>
        <w:t xml:space="preserve">capital </w:t>
      </w:r>
      <w:r>
        <w:t xml:space="preserve">of </w:t>
      </w:r>
      <w:r>
        <w:t xml:space="preserve">Xiangyang, </w:t>
      </w:r>
      <w:r>
        <w:t xml:space="preserve">thereby </w:t>
      </w:r>
      <w:r>
        <w:t xml:space="preserve">separating </w:t>
      </w:r>
      <w:r>
        <w:t xml:space="preserve">them </w:t>
      </w:r>
      <w:r>
        <w:t xml:space="preserve">from </w:t>
      </w:r>
      <w:r>
        <w:t xml:space="preserve">their </w:t>
      </w:r>
      <w:r>
        <w:t xml:space="preserve">power </w:t>
      </w:r>
      <w:r>
        <w:t xml:space="preserve">base </w:t>
      </w:r>
      <w:r>
        <w:t xml:space="preserve">and </w:t>
      </w:r>
      <w:r>
        <w:t xml:space="preserve">monitoring </w:t>
      </w:r>
      <w:r>
        <w:t xml:space="preserve">them </w:t>
      </w:r>
      <w:r>
        <w:t xml:space="preserve">more </w:t>
      </w:r>
      <w:r>
        <w:t xml:space="preserve">easily. </w:t>
      </w:r>
    </w:p>
    <w:p>
      <w:pPr>
        <w:shd w:val="clear" w:color="auto" w:fill="D3D3D3"/>
      </w:pPr>
      <w:r>
        <w:rPr>
          <w:b/>
        </w:rPr>
        <w:t>confiscated</w:t>
      </w:r>
      <w:r>
        <w:t xml:space="preserve"> : impound/take temporary possession of as a security, by legal authority</w:t>
      </w:r>
    </w:p>
    <w:p>
      <w:pPr>
        <w:shd w:val="clear" w:color="auto" w:fill="D3D3D3"/>
      </w:pPr>
      <w:r>
        <w:rPr>
          <w:b/>
        </w:rPr>
        <w:t>aristocrats</w:t>
      </w:r>
      <w:r>
        <w:t xml:space="preserve"> : patrician/a member of the aristocracy</w:t>
      </w:r>
    </w:p>
    <w:p>
      <w:r>
        <w:t xml:space="preserve">The </w:t>
      </w:r>
      <w:r>
        <w:t xml:space="preserve">Qin </w:t>
      </w:r>
      <w:r>
        <w:t xml:space="preserve">regime </w:t>
      </w:r>
      <w:r>
        <w:t xml:space="preserve">also </w:t>
      </w:r>
      <w:r>
        <w:rPr>
          <w:b/>
        </w:rPr>
        <w:t xml:space="preserve">embarked </w:t>
      </w:r>
      <w:r>
        <w:t xml:space="preserve">on </w:t>
      </w:r>
      <w:r>
        <w:t xml:space="preserve">a </w:t>
      </w:r>
      <w:r>
        <w:rPr>
          <w:b/>
        </w:rPr>
        <w:t xml:space="preserve">ruthless </w:t>
      </w:r>
      <w:r>
        <w:t xml:space="preserve">campaign </w:t>
      </w:r>
      <w:r>
        <w:t xml:space="preserve">of </w:t>
      </w:r>
      <w:r>
        <w:t xml:space="preserve">centralization </w:t>
      </w:r>
      <w:r>
        <w:t xml:space="preserve">and </w:t>
      </w:r>
      <w:r>
        <w:rPr>
          <w:b/>
        </w:rPr>
        <w:t xml:space="preserve">homogenization. </w:t>
      </w:r>
    </w:p>
    <w:p>
      <w:pPr>
        <w:shd w:val="clear" w:color="auto" w:fill="D3D3D3"/>
      </w:pPr>
      <w:r>
        <w:rPr>
          <w:b/>
        </w:rPr>
        <w:t>embarked</w:t>
      </w:r>
      <w:r>
        <w:t xml:space="preserve"> : venture/proceed somewhere despite the risk of possible dangers</w:t>
      </w:r>
    </w:p>
    <w:p>
      <w:pPr>
        <w:shd w:val="clear" w:color="auto" w:fill="D3D3D3"/>
      </w:pPr>
      <w:r>
        <w:rPr>
          <w:b/>
        </w:rPr>
        <w:t>ruthless</w:t>
      </w:r>
      <w:r>
        <w:t xml:space="preserve"> : remorseless/without mercy or pity</w:t>
      </w:r>
    </w:p>
    <w:p>
      <w:pPr>
        <w:shd w:val="clear" w:color="auto" w:fill="D3D3D3"/>
      </w:pPr>
      <w:r>
        <w:rPr>
          <w:b/>
        </w:rPr>
        <w:t>homogenization</w:t>
      </w:r>
      <w:r>
        <w:t xml:space="preserve"> : homogenisation/the act of making something homogeneous or uniform in composition</w:t>
      </w:r>
    </w:p>
    <w:p>
      <w:r>
        <w:t xml:space="preserve">It created a new simplified script to be used throughout the empire and standardized coinage, weights, and measurements. It built a road network radiating out of Xiangyang, with standardized rest houses, relay stations, and military checkpoints. People needed written permits in order to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